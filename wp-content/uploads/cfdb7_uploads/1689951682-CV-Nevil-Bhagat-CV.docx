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B23E05" w14:textId="74DD3552" w:rsidR="00D42565" w:rsidRPr="003E00F4" w:rsidRDefault="00D42565">
      <w:pPr>
        <w:jc w:val="right"/>
        <w:rPr>
          <w:rStyle w:val="Hyperlink"/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3401"/>
      </w:tblGrid>
      <w:tr w:rsidR="00F1205A" w:rsidRPr="003E00F4" w14:paraId="4977FBE4" w14:textId="77777777" w:rsidTr="00005981">
        <w:tc>
          <w:tcPr>
            <w:tcW w:w="6768" w:type="dxa"/>
          </w:tcPr>
          <w:p w14:paraId="7F01EB34" w14:textId="4141FA02" w:rsidR="00D42565" w:rsidRPr="003E00F4" w:rsidRDefault="00451D57" w:rsidP="00D42565">
            <w:pPr>
              <w:spacing w:line="24" w:lineRule="atLeas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451D57">
              <w:rPr>
                <w:rFonts w:asciiTheme="minorHAnsi" w:hAnsiTheme="minorHAnsi"/>
                <w:noProof/>
                <w:color w:val="0000FF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5C91CEB" wp14:editId="23CAA8C8">
                  <wp:simplePos x="0" y="0"/>
                  <wp:positionH relativeFrom="column">
                    <wp:posOffset>1280160</wp:posOffset>
                  </wp:positionH>
                  <wp:positionV relativeFrom="paragraph">
                    <wp:posOffset>54610</wp:posOffset>
                  </wp:positionV>
                  <wp:extent cx="900000" cy="901589"/>
                  <wp:effectExtent l="0" t="0" r="0" b="0"/>
                  <wp:wrapSquare wrapText="bothSides"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2565" w:rsidRPr="003E00F4">
              <w:rPr>
                <w:rFonts w:asciiTheme="minorHAnsi" w:hAnsiTheme="minorHAnsi"/>
                <w:b/>
                <w:bCs/>
                <w:sz w:val="28"/>
                <w:szCs w:val="28"/>
              </w:rPr>
              <w:t>NEVIL BHAGAT</w:t>
            </w:r>
          </w:p>
          <w:p w14:paraId="7DACE476" w14:textId="6DA07F56" w:rsidR="00F1205A" w:rsidRPr="00451D57" w:rsidRDefault="00005981" w:rsidP="00D42565">
            <w:pPr>
              <w:rPr>
                <w:rFonts w:asciiTheme="minorHAnsi" w:hAnsiTheme="minorHAnsi"/>
                <w:sz w:val="28"/>
                <w:szCs w:val="28"/>
              </w:rPr>
            </w:pPr>
            <w:r w:rsidRPr="00451D57"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24C71F0" wp14:editId="30B9D447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77470</wp:posOffset>
                  </wp:positionV>
                  <wp:extent cx="1371600" cy="666750"/>
                  <wp:effectExtent l="0" t="0" r="0" b="0"/>
                  <wp:wrapSquare wrapText="bothSides"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86" b="15313"/>
                          <a:stretch/>
                        </pic:blipFill>
                        <pic:spPr bwMode="auto">
                          <a:xfrm>
                            <a:off x="0" y="0"/>
                            <a:ext cx="137160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CC58BAF" w14:textId="4A6ED51C" w:rsidR="00F1205A" w:rsidRPr="003E00F4" w:rsidRDefault="00F1205A" w:rsidP="00D42565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401" w:type="dxa"/>
          </w:tcPr>
          <w:p w14:paraId="718CAC7C" w14:textId="77777777" w:rsidR="00D42565" w:rsidRPr="003E00F4" w:rsidRDefault="00D42565" w:rsidP="00D42565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Contact No (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M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):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ab/>
            </w:r>
            <w:r w:rsidR="008D060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+91 - 9714280201</w:t>
            </w:r>
          </w:p>
          <w:p w14:paraId="3CC21140" w14:textId="77777777" w:rsidR="00D42565" w:rsidRDefault="00D42565" w:rsidP="00D42565">
            <w:pPr>
              <w:jc w:val="right"/>
              <w:rPr>
                <w:rStyle w:val="Hyperlink"/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E-mail: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ab/>
            </w:r>
            <w:hyperlink r:id="rId10" w:history="1">
              <w:r w:rsidRPr="003E00F4">
                <w:rPr>
                  <w:rStyle w:val="Hyperlink"/>
                  <w:rFonts w:asciiTheme="minorHAnsi" w:hAnsiTheme="minorHAnsi"/>
                  <w:sz w:val="22"/>
                  <w:szCs w:val="22"/>
                </w:rPr>
                <w:t>bhagatnevil@hotmail.com</w:t>
              </w:r>
            </w:hyperlink>
          </w:p>
          <w:p w14:paraId="7C1C95FE" w14:textId="77777777" w:rsidR="00521F80" w:rsidRDefault="00521F80" w:rsidP="00521F80">
            <w:pPr>
              <w:jc w:val="right"/>
              <w:rPr>
                <w:rStyle w:val="Hyperlink"/>
              </w:rPr>
            </w:pPr>
          </w:p>
          <w:p w14:paraId="6FB337FE" w14:textId="77777777" w:rsidR="00521F80" w:rsidRPr="00521F80" w:rsidRDefault="00521F80" w:rsidP="00521F80">
            <w:pPr>
              <w:jc w:val="right"/>
              <w:rPr>
                <w:rFonts w:asciiTheme="minorHAnsi" w:hAnsiTheme="minorHAnsi"/>
                <w:b/>
              </w:rPr>
            </w:pPr>
            <w:r w:rsidRPr="00521F80">
              <w:rPr>
                <w:rFonts w:asciiTheme="minorHAnsi" w:hAnsiTheme="minorHAnsi" w:cs="Segoe UI"/>
                <w:b/>
                <w:color w:val="000000"/>
                <w:shd w:val="clear" w:color="auto" w:fill="FFFFFF"/>
              </w:rPr>
              <w:t>MC ID: 12752948</w:t>
            </w:r>
          </w:p>
        </w:tc>
      </w:tr>
    </w:tbl>
    <w:p w14:paraId="1B0733F8" w14:textId="03646BE7" w:rsidR="00D42565" w:rsidRPr="003E00F4" w:rsidRDefault="00147946" w:rsidP="00D42565">
      <w:pPr>
        <w:rPr>
          <w:rFonts w:asciiTheme="minorHAnsi" w:hAnsiTheme="minorHAnsi"/>
          <w:sz w:val="17"/>
        </w:rPr>
      </w:pPr>
      <w:r>
        <w:rPr>
          <w:rFonts w:asciiTheme="minorHAnsi" w:hAnsiTheme="minorHAnsi"/>
          <w:noProof/>
          <w:sz w:val="17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01920" behindDoc="0" locked="0" layoutInCell="1" allowOverlap="1" wp14:anchorId="41176B38" wp14:editId="35913A78">
                <wp:simplePos x="0" y="0"/>
                <wp:positionH relativeFrom="column">
                  <wp:posOffset>-100965</wp:posOffset>
                </wp:positionH>
                <wp:positionV relativeFrom="paragraph">
                  <wp:posOffset>27304</wp:posOffset>
                </wp:positionV>
                <wp:extent cx="6686550" cy="0"/>
                <wp:effectExtent l="0" t="19050" r="19050" b="19050"/>
                <wp:wrapNone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681150" id="Straight Connector 1" o:spid="_x0000_s1026" alt="&quot;&quot;" style="position:absolute;z-index:251601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95pt,2.15pt" to="518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" strokecolor="black [3213]" strokeweight="5pt">
                <v:stroke linestyle="thinThin" joinstyle="miter"/>
                <o:lock v:ext="edit" shapetype="f"/>
              </v:line>
            </w:pict>
          </mc:Fallback>
        </mc:AlternateContent>
      </w:r>
    </w:p>
    <w:p w14:paraId="24D116D4" w14:textId="6A8E2123" w:rsidR="003E00F4" w:rsidRPr="003E00F4" w:rsidRDefault="002C3402" w:rsidP="003E00F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Leader</w:t>
      </w:r>
      <w:r w:rsidR="00D74E3D">
        <w:rPr>
          <w:rFonts w:asciiTheme="minorHAnsi" w:hAnsiTheme="minorHAnsi" w:cstheme="minorHAnsi"/>
          <w:b/>
          <w:bCs/>
          <w:sz w:val="22"/>
          <w:szCs w:val="22"/>
        </w:rPr>
        <w:t>/Microsoft Certified Professional/Certified Scrum Master</w:t>
      </w:r>
      <w:r w:rsidR="00FC742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561A5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A543D7">
        <w:rPr>
          <w:rFonts w:asciiTheme="minorHAnsi" w:hAnsiTheme="minorHAnsi" w:cstheme="minorHAnsi"/>
          <w:b/>
          <w:bCs/>
          <w:sz w:val="22"/>
          <w:szCs w:val="22"/>
        </w:rPr>
        <w:t xml:space="preserve"> w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 xml:space="preserve">ith overall </w:t>
      </w:r>
      <w:r w:rsidR="00A7468F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87399B">
        <w:rPr>
          <w:rFonts w:asciiTheme="minorHAnsi" w:hAnsiTheme="minorHAnsi" w:cstheme="minorHAnsi"/>
          <w:b/>
          <w:bCs/>
          <w:sz w:val="22"/>
          <w:szCs w:val="22"/>
        </w:rPr>
        <w:t>3+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 xml:space="preserve"> years of </w:t>
      </w:r>
      <w:r w:rsidR="003E00F4">
        <w:rPr>
          <w:rFonts w:asciiTheme="minorHAnsi" w:hAnsiTheme="minorHAnsi" w:cstheme="minorHAnsi"/>
          <w:b/>
          <w:bCs/>
          <w:sz w:val="22"/>
          <w:szCs w:val="22"/>
        </w:rPr>
        <w:t xml:space="preserve">professional 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>experience in Product and</w:t>
      </w:r>
      <w:r w:rsidR="00A543D7">
        <w:rPr>
          <w:rFonts w:asciiTheme="minorHAnsi" w:hAnsiTheme="minorHAnsi" w:cstheme="minorHAnsi"/>
          <w:b/>
          <w:bCs/>
          <w:sz w:val="22"/>
          <w:szCs w:val="22"/>
        </w:rPr>
        <w:t xml:space="preserve"> Project/</w:t>
      </w:r>
      <w:r w:rsidR="003E00F4" w:rsidRPr="00177807">
        <w:rPr>
          <w:rFonts w:asciiTheme="minorHAnsi" w:hAnsiTheme="minorHAnsi" w:cstheme="minorHAnsi"/>
          <w:b/>
          <w:bCs/>
          <w:sz w:val="22"/>
          <w:szCs w:val="22"/>
        </w:rPr>
        <w:t xml:space="preserve">Application </w:t>
      </w:r>
      <w:r w:rsidR="006561A5">
        <w:rPr>
          <w:rFonts w:asciiTheme="minorHAnsi" w:hAnsiTheme="minorHAnsi" w:cstheme="minorHAnsi"/>
          <w:b/>
          <w:bCs/>
          <w:sz w:val="22"/>
          <w:szCs w:val="22"/>
        </w:rPr>
        <w:t>Development in e-Learning</w:t>
      </w:r>
      <w:r w:rsidR="00206BCF">
        <w:rPr>
          <w:rFonts w:asciiTheme="minorHAnsi" w:hAnsiTheme="minorHAnsi" w:cstheme="minorHAnsi"/>
          <w:b/>
          <w:bCs/>
          <w:sz w:val="22"/>
          <w:szCs w:val="22"/>
        </w:rPr>
        <w:t>, Safety</w:t>
      </w:r>
      <w:r w:rsidR="00D74E3D">
        <w:rPr>
          <w:rFonts w:asciiTheme="minorHAnsi" w:hAnsiTheme="minorHAnsi" w:cstheme="minorHAnsi"/>
          <w:b/>
          <w:bCs/>
          <w:sz w:val="22"/>
          <w:szCs w:val="22"/>
        </w:rPr>
        <w:t xml:space="preserve"> and</w:t>
      </w:r>
      <w:r w:rsidR="006561A5">
        <w:rPr>
          <w:rFonts w:asciiTheme="minorHAnsi" w:hAnsiTheme="minorHAnsi" w:cstheme="minorHAnsi"/>
          <w:b/>
          <w:bCs/>
          <w:sz w:val="22"/>
          <w:szCs w:val="22"/>
        </w:rPr>
        <w:t xml:space="preserve"> other domains.</w:t>
      </w:r>
    </w:p>
    <w:p w14:paraId="046587BB" w14:textId="77777777" w:rsidR="003E00F4" w:rsidRPr="003E00F4" w:rsidRDefault="003E00F4" w:rsidP="003E00F4">
      <w:pPr>
        <w:rPr>
          <w:rFonts w:asciiTheme="minorHAnsi" w:hAnsiTheme="minorHAnsi"/>
          <w:b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240DFE" w:rsidRPr="003E00F4" w14:paraId="233EBEA8" w14:textId="77777777" w:rsidTr="0066303A">
        <w:trPr>
          <w:trHeight w:val="261"/>
        </w:trPr>
        <w:tc>
          <w:tcPr>
            <w:tcW w:w="10620" w:type="dxa"/>
            <w:shd w:val="clear" w:color="auto" w:fill="F2F2F2"/>
          </w:tcPr>
          <w:p w14:paraId="4614B3B3" w14:textId="77777777" w:rsidR="00240DFE" w:rsidRPr="003E00F4" w:rsidRDefault="007C7CC8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CAREER SUMMARY</w:t>
            </w:r>
          </w:p>
        </w:tc>
      </w:tr>
      <w:tr w:rsidR="003745B3" w:rsidRPr="003E00F4" w14:paraId="5D183C6F" w14:textId="77777777" w:rsidTr="0066303A">
        <w:trPr>
          <w:trHeight w:val="58"/>
        </w:trPr>
        <w:tc>
          <w:tcPr>
            <w:tcW w:w="10620" w:type="dxa"/>
            <w:shd w:val="clear" w:color="auto" w:fill="auto"/>
          </w:tcPr>
          <w:p w14:paraId="39250AB3" w14:textId="77777777" w:rsidR="003745B3" w:rsidRPr="000C009A" w:rsidRDefault="003745B3" w:rsidP="00664378">
            <w:pPr>
              <w:rPr>
                <w:rFonts w:asciiTheme="minorHAnsi" w:hAnsiTheme="minorHAnsi"/>
                <w:b/>
                <w:sz w:val="10"/>
                <w:szCs w:val="10"/>
              </w:rPr>
            </w:pPr>
          </w:p>
        </w:tc>
      </w:tr>
      <w:tr w:rsidR="003745B3" w:rsidRPr="003E00F4" w14:paraId="161C9E14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05D34C23" w14:textId="3542DB2A" w:rsidR="006561A5" w:rsidRPr="006561A5" w:rsidRDefault="006561A5" w:rsidP="006561A5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</w:t>
            </w:r>
            <w:r w:rsidR="00D74E3D">
              <w:rPr>
                <w:rFonts w:asciiTheme="minorHAnsi" w:hAnsiTheme="minorHAnsi" w:cstheme="minorHAnsi"/>
                <w:sz w:val="22"/>
                <w:szCs w:val="22"/>
              </w:rPr>
              <w:t>king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 as a “</w:t>
            </w:r>
            <w:r w:rsidR="00AC2E1B" w:rsidRPr="00AC2E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Manager /</w:t>
            </w:r>
            <w:r w:rsidR="00AC2E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86963">
              <w:rPr>
                <w:rFonts w:asciiTheme="minorHAnsi" w:hAnsiTheme="minorHAnsi" w:cstheme="minorHAnsi"/>
                <w:b/>
                <w:sz w:val="22"/>
                <w:szCs w:val="22"/>
              </w:rPr>
              <w:t>Scrum Master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” with having overall </w:t>
            </w:r>
            <w:r w:rsidR="00EC096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7399B">
              <w:rPr>
                <w:rFonts w:asciiTheme="minorHAnsi" w:hAnsiTheme="minorHAnsi" w:cstheme="minorHAnsi"/>
                <w:sz w:val="22"/>
                <w:szCs w:val="22"/>
              </w:rPr>
              <w:t>3+</w:t>
            </w:r>
            <w:r w:rsidR="000C00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years of experience at Software industry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. With an excellent technical expertise and creative </w:t>
            </w:r>
            <w:r w:rsidR="007B4C95" w:rsidRPr="000C009A">
              <w:rPr>
                <w:rFonts w:asciiTheme="minorHAnsi" w:hAnsiTheme="minorHAnsi" w:cstheme="minorHAnsi"/>
                <w:sz w:val="22"/>
                <w:szCs w:val="22"/>
              </w:rPr>
              <w:t>problem</w:t>
            </w:r>
            <w:r w:rsidR="007B4C95">
              <w:rPr>
                <w:rFonts w:asciiTheme="minorHAnsi" w:hAnsiTheme="minorHAnsi" w:cstheme="minorHAnsi"/>
                <w:sz w:val="22"/>
                <w:szCs w:val="22"/>
              </w:rPr>
              <w:t>-solving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 xml:space="preserve"> skills, </w:t>
            </w:r>
            <w:r w:rsidR="000C009A">
              <w:rPr>
                <w:rFonts w:asciiTheme="minorHAnsi" w:hAnsiTheme="minorHAnsi" w:cstheme="minorHAnsi"/>
                <w:sz w:val="22"/>
                <w:szCs w:val="22"/>
              </w:rPr>
              <w:t xml:space="preserve">leading the </w:t>
            </w:r>
            <w:r w:rsidR="000C009A" w:rsidRPr="000C009A">
              <w:rPr>
                <w:rFonts w:asciiTheme="minorHAnsi" w:hAnsiTheme="minorHAnsi" w:cstheme="minorHAnsi"/>
                <w:sz w:val="22"/>
                <w:szCs w:val="22"/>
              </w:rPr>
              <w:t>development of company’s market leading product, projects of leading high-profile companies. Having ability to perform multiple roles beyond the technical area adds an additional advantage within the Group.</w:t>
            </w:r>
          </w:p>
        </w:tc>
      </w:tr>
      <w:tr w:rsidR="000C009A" w:rsidRPr="003E00F4" w14:paraId="52DA0A6F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62E9240E" w14:textId="77777777" w:rsidR="000C009A" w:rsidRDefault="000C009A" w:rsidP="00BC5EFC">
            <w:pPr>
              <w:numPr>
                <w:ilvl w:val="0"/>
                <w:numId w:val="1"/>
              </w:numPr>
              <w:tabs>
                <w:tab w:val="left" w:pos="360"/>
                <w:tab w:val="left" w:pos="1440"/>
                <w:tab w:val="left" w:pos="1620"/>
              </w:tabs>
              <w:spacing w:line="24" w:lineRule="atLeas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IT </w:t>
            </w:r>
            <w:r w:rsidRPr="000C009A">
              <w:rPr>
                <w:rFonts w:asciiTheme="minorHAnsi" w:hAnsiTheme="minorHAnsi"/>
                <w:sz w:val="22"/>
                <w:szCs w:val="22"/>
              </w:rPr>
              <w:t>e</w:t>
            </w:r>
            <w:r>
              <w:rPr>
                <w:rFonts w:asciiTheme="minorHAnsi" w:hAnsiTheme="minorHAnsi"/>
                <w:sz w:val="22"/>
                <w:szCs w:val="22"/>
              </w:rPr>
              <w:t>x</w:t>
            </w:r>
            <w:r w:rsidRPr="000C009A">
              <w:rPr>
                <w:rFonts w:asciiTheme="minorHAnsi" w:hAnsiTheme="minorHAnsi"/>
                <w:sz w:val="22"/>
                <w:szCs w:val="22"/>
              </w:rPr>
              <w:t>perience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 in client interaction, 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Software Development Life Cycle (SDLC), testing 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and implementation of N-Tier 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Client/Server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>pplication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 xml:space="preserve"> in Internet and Intranet environments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>using Microsoft Technologies</w:t>
            </w:r>
            <w:r w:rsidRPr="00177807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tbl>
            <w:tblPr>
              <w:tblW w:w="9018" w:type="dxa"/>
              <w:tblInd w:w="828" w:type="dxa"/>
              <w:tblLayout w:type="fixed"/>
              <w:tblLook w:val="04A0" w:firstRow="1" w:lastRow="0" w:firstColumn="1" w:lastColumn="0" w:noHBand="0" w:noVBand="1"/>
            </w:tblPr>
            <w:tblGrid>
              <w:gridCol w:w="2808"/>
              <w:gridCol w:w="3060"/>
              <w:gridCol w:w="3150"/>
            </w:tblGrid>
            <w:tr w:rsidR="000C009A" w:rsidRPr="003D0D36" w14:paraId="5934FC88" w14:textId="77777777" w:rsidTr="00E80432">
              <w:tc>
                <w:tcPr>
                  <w:tcW w:w="2808" w:type="dxa"/>
                  <w:shd w:val="clear" w:color="auto" w:fill="auto"/>
                </w:tcPr>
                <w:p w14:paraId="25190F2B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sz w:val="22"/>
                      <w:szCs w:val="22"/>
                    </w:rPr>
                    <w:t>Task</w:t>
                  </w: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 Management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14:paraId="4D67B58B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Client Co-ordination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1EAC75EE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Resource Management</w:t>
                  </w:r>
                </w:p>
              </w:tc>
            </w:tr>
            <w:tr w:rsidR="000C009A" w:rsidRPr="003D0D36" w14:paraId="4A5D2F63" w14:textId="77777777" w:rsidTr="00E80432">
              <w:tc>
                <w:tcPr>
                  <w:tcW w:w="2808" w:type="dxa"/>
                  <w:shd w:val="clear" w:color="auto" w:fill="auto"/>
                </w:tcPr>
                <w:p w14:paraId="60C8DBC6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Troubleshooting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14:paraId="14A42A20" w14:textId="77777777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Analysis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78F0D661" w14:textId="14E45885" w:rsidR="000C009A" w:rsidRPr="005804FB" w:rsidRDefault="000C009A" w:rsidP="00BC5EFC">
                  <w:pPr>
                    <w:numPr>
                      <w:ilvl w:val="0"/>
                      <w:numId w:val="5"/>
                    </w:numPr>
                    <w:spacing w:line="276" w:lineRule="auto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>Web</w:t>
                  </w:r>
                  <w:r w:rsidR="004501EB">
                    <w:rPr>
                      <w:rFonts w:asciiTheme="minorHAnsi" w:hAnsiTheme="minorHAnsi" w:cs="Calibri"/>
                      <w:sz w:val="22"/>
                      <w:szCs w:val="22"/>
                    </w:rPr>
                    <w:t>/Mobile</w:t>
                  </w:r>
                  <w:r w:rsidRPr="005804FB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 Development</w:t>
                  </w:r>
                </w:p>
              </w:tc>
            </w:tr>
          </w:tbl>
          <w:p w14:paraId="73EFD562" w14:textId="4333C68B" w:rsidR="000C009A" w:rsidRPr="003056BA" w:rsidRDefault="003056BA" w:rsidP="00BC5EF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Experience in </w:t>
            </w:r>
            <w:r w:rsidRPr="00394A9B">
              <w:rPr>
                <w:rFonts w:asciiTheme="minorHAnsi" w:hAnsiTheme="minorHAnsi" w:cstheme="minorHAnsi"/>
                <w:sz w:val="22"/>
                <w:szCs w:val="22"/>
              </w:rPr>
              <w:t>Service Oriented Architecture (SOA)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 Designing, Development and Deployment of High-Performance, Scalable, Distributed, ASP.Net</w:t>
            </w:r>
            <w:r w:rsidR="00093CC2">
              <w:rPr>
                <w:rFonts w:asciiTheme="minorHAnsi" w:hAnsiTheme="minorHAnsi" w:cstheme="minorHAnsi"/>
                <w:sz w:val="22"/>
                <w:szCs w:val="22"/>
              </w:rPr>
              <w:t>/MVC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 xml:space="preserve"> Applications and SQL Server 2005</w:t>
            </w:r>
            <w:r w:rsidR="00D535AB">
              <w:rPr>
                <w:rFonts w:asciiTheme="minorHAnsi" w:hAnsiTheme="minorHAnsi" w:cstheme="minorHAnsi"/>
                <w:sz w:val="22"/>
                <w:szCs w:val="22"/>
              </w:rPr>
              <w:t>/2008</w:t>
            </w:r>
            <w:r w:rsidR="00B3135F">
              <w:rPr>
                <w:rFonts w:asciiTheme="minorHAnsi" w:hAnsiTheme="minorHAnsi" w:cstheme="minorHAnsi"/>
                <w:sz w:val="22"/>
                <w:szCs w:val="22"/>
              </w:rPr>
              <w:t>/2012</w:t>
            </w: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>, TSQL.</w:t>
            </w:r>
          </w:p>
        </w:tc>
      </w:tr>
      <w:tr w:rsidR="003056BA" w:rsidRPr="003E00F4" w14:paraId="53CA6BA6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11CF2BA7" w14:textId="77777777" w:rsidR="003056BA" w:rsidRPr="003056BA" w:rsidRDefault="003056BA" w:rsidP="00BC5EF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51E6B">
              <w:rPr>
                <w:rFonts w:asciiTheme="minorHAnsi" w:hAnsiTheme="minorHAnsi" w:cstheme="minorHAnsi"/>
                <w:sz w:val="22"/>
                <w:szCs w:val="22"/>
              </w:rPr>
              <w:t>Hands on experience in Windows and Web Applications, Windows services, web services</w:t>
            </w:r>
            <w:r w:rsidR="00111C15">
              <w:rPr>
                <w:rFonts w:asciiTheme="minorHAnsi" w:hAnsiTheme="minorHAnsi" w:cstheme="minorHAnsi"/>
                <w:sz w:val="22"/>
                <w:szCs w:val="22"/>
              </w:rPr>
              <w:t>, Web APIs.</w:t>
            </w:r>
          </w:p>
        </w:tc>
      </w:tr>
      <w:tr w:rsidR="00BC5EFC" w:rsidRPr="003E00F4" w14:paraId="251006EC" w14:textId="77777777" w:rsidTr="0066303A">
        <w:trPr>
          <w:trHeight w:val="261"/>
        </w:trPr>
        <w:tc>
          <w:tcPr>
            <w:tcW w:w="10620" w:type="dxa"/>
            <w:shd w:val="clear" w:color="auto" w:fill="auto"/>
            <w:vAlign w:val="center"/>
          </w:tcPr>
          <w:p w14:paraId="1790B22C" w14:textId="26BEA052" w:rsidR="00BC5EFC" w:rsidRPr="00BC5EFC" w:rsidRDefault="00BC5EFC" w:rsidP="00BC5EF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C5EFC">
              <w:rPr>
                <w:rFonts w:asciiTheme="minorHAnsi" w:hAnsiTheme="minorHAnsi" w:cstheme="minorHAnsi"/>
                <w:sz w:val="22"/>
                <w:szCs w:val="22"/>
              </w:rPr>
              <w:t>Application Lifecycle development (ALM) through TFS 2012</w:t>
            </w:r>
            <w:r w:rsidR="005F6F61">
              <w:rPr>
                <w:rFonts w:asciiTheme="minorHAnsi" w:hAnsiTheme="minorHAnsi" w:cstheme="minorHAnsi"/>
                <w:sz w:val="22"/>
                <w:szCs w:val="22"/>
              </w:rPr>
              <w:t>, currently learning Azure DevOps for ALM.</w:t>
            </w:r>
          </w:p>
        </w:tc>
      </w:tr>
    </w:tbl>
    <w:p w14:paraId="72E64367" w14:textId="77777777" w:rsidR="00FF79FE" w:rsidRPr="003E00F4" w:rsidRDefault="00FF79FE">
      <w:pPr>
        <w:spacing w:after="60"/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330"/>
        <w:gridCol w:w="270"/>
        <w:gridCol w:w="7020"/>
      </w:tblGrid>
      <w:tr w:rsidR="00C34A08" w:rsidRPr="003E00F4" w14:paraId="5FF8364C" w14:textId="77777777" w:rsidTr="0066303A">
        <w:trPr>
          <w:trHeight w:val="261"/>
        </w:trPr>
        <w:tc>
          <w:tcPr>
            <w:tcW w:w="10620" w:type="dxa"/>
            <w:gridSpan w:val="3"/>
            <w:shd w:val="clear" w:color="auto" w:fill="F2F2F2"/>
          </w:tcPr>
          <w:p w14:paraId="06B4C50D" w14:textId="77777777" w:rsidR="00C34A08" w:rsidRPr="007C7CC8" w:rsidRDefault="00CA0B52" w:rsidP="007B2E3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HIGHLIGHTS OF SKILLS</w:t>
            </w:r>
          </w:p>
        </w:tc>
      </w:tr>
      <w:tr w:rsidR="000272F5" w:rsidRPr="003E00F4" w14:paraId="7338943A" w14:textId="77777777" w:rsidTr="0066303A">
        <w:trPr>
          <w:trHeight w:val="261"/>
        </w:trPr>
        <w:tc>
          <w:tcPr>
            <w:tcW w:w="10620" w:type="dxa"/>
            <w:gridSpan w:val="3"/>
            <w:shd w:val="clear" w:color="auto" w:fill="FFFFFF"/>
          </w:tcPr>
          <w:p w14:paraId="5047F2C0" w14:textId="77777777" w:rsidR="000272F5" w:rsidRPr="003E00F4" w:rsidRDefault="000272F5" w:rsidP="000272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FF79FE" w:rsidRPr="003E00F4" w14:paraId="446FDA5F" w14:textId="77777777" w:rsidTr="0066303A">
        <w:tc>
          <w:tcPr>
            <w:tcW w:w="3330" w:type="dxa"/>
            <w:shd w:val="clear" w:color="auto" w:fill="auto"/>
          </w:tcPr>
          <w:p w14:paraId="5C9B6529" w14:textId="77777777" w:rsidR="00FF79FE" w:rsidRPr="003E00F4" w:rsidRDefault="00FF79FE" w:rsidP="00A02F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0" w:type="dxa"/>
            <w:shd w:val="clear" w:color="auto" w:fill="auto"/>
          </w:tcPr>
          <w:p w14:paraId="5084CBE8" w14:textId="77777777" w:rsidR="00FF79FE" w:rsidRPr="003E00F4" w:rsidRDefault="00FF79FE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118F6058" w14:textId="77777777" w:rsidR="00FF79FE" w:rsidRPr="003E00F4" w:rsidRDefault="00FF79FE" w:rsidP="0066647D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 xml:space="preserve">Visual Basic 6.0, </w:t>
            </w:r>
            <w:r w:rsidR="0066647D">
              <w:rPr>
                <w:rFonts w:asciiTheme="minorHAnsi" w:hAnsiTheme="minorHAnsi"/>
                <w:sz w:val="22"/>
                <w:szCs w:val="22"/>
              </w:rPr>
              <w:t>C#.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NET</w:t>
            </w:r>
            <w:r w:rsidR="0066647D">
              <w:rPr>
                <w:rFonts w:asciiTheme="minorHAnsi" w:hAnsiTheme="minorHAnsi"/>
                <w:sz w:val="22"/>
                <w:szCs w:val="22"/>
              </w:rPr>
              <w:t>, VB.NET</w:t>
            </w:r>
            <w:r w:rsidR="00111C15">
              <w:rPr>
                <w:rFonts w:asciiTheme="minorHAnsi" w:hAnsiTheme="minorHAnsi"/>
                <w:sz w:val="22"/>
                <w:szCs w:val="22"/>
              </w:rPr>
              <w:t>, MVC</w:t>
            </w:r>
          </w:p>
        </w:tc>
      </w:tr>
      <w:tr w:rsidR="00FF79FE" w:rsidRPr="003E00F4" w14:paraId="3AB72BD5" w14:textId="77777777" w:rsidTr="0066303A">
        <w:tc>
          <w:tcPr>
            <w:tcW w:w="3330" w:type="dxa"/>
            <w:shd w:val="clear" w:color="auto" w:fill="auto"/>
          </w:tcPr>
          <w:p w14:paraId="12195684" w14:textId="77777777" w:rsidR="00FF79FE" w:rsidRPr="003E00F4" w:rsidRDefault="00FF79FE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 Technologies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7118BDEC" w14:textId="77777777" w:rsidR="00FF79FE" w:rsidRPr="003E00F4" w:rsidRDefault="00FF79F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5D3AFADF" w14:textId="37E01C58" w:rsidR="00FF79FE" w:rsidRPr="003E00F4" w:rsidRDefault="0066647D" w:rsidP="00827AFF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ASP.NET 2.0/3.5/4.0, AJAX, </w:t>
            </w:r>
            <w:r w:rsidRPr="00177807">
              <w:rPr>
                <w:rFonts w:asciiTheme="minorHAnsi" w:hAnsiTheme="minorHAnsi" w:cstheme="minorHAnsi"/>
                <w:sz w:val="22"/>
                <w:szCs w:val="22"/>
              </w:rPr>
              <w:t>ASP 3.0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HTML, </w:t>
            </w:r>
            <w:r w:rsidR="001C72F0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</w:tr>
      <w:tr w:rsidR="00AD3D27" w:rsidRPr="003E00F4" w14:paraId="322B3BFF" w14:textId="77777777" w:rsidTr="0066303A">
        <w:tc>
          <w:tcPr>
            <w:tcW w:w="3330" w:type="dxa"/>
            <w:shd w:val="clear" w:color="auto" w:fill="auto"/>
          </w:tcPr>
          <w:p w14:paraId="201956A8" w14:textId="77777777" w:rsidR="00AD3D27" w:rsidRPr="003E00F4" w:rsidRDefault="00AD3D27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Scripting</w:t>
            </w:r>
          </w:p>
        </w:tc>
        <w:tc>
          <w:tcPr>
            <w:tcW w:w="270" w:type="dxa"/>
            <w:shd w:val="clear" w:color="auto" w:fill="auto"/>
          </w:tcPr>
          <w:p w14:paraId="071E416D" w14:textId="77777777" w:rsidR="00AD3D27" w:rsidRPr="003E00F4" w:rsidRDefault="00AD3D27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2EC0B6A2" w14:textId="09C6EA4C" w:rsidR="00AD3D27" w:rsidRPr="003E00F4" w:rsidRDefault="00AD3D27" w:rsidP="00BC5EFC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JQuery</w:t>
            </w:r>
            <w:r>
              <w:rPr>
                <w:rFonts w:asciiTheme="minorHAnsi" w:hAnsiTheme="minorHAnsi"/>
                <w:sz w:val="22"/>
                <w:szCs w:val="22"/>
              </w:rPr>
              <w:t>, Java</w:t>
            </w:r>
            <w:r w:rsidR="00BC5EFC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cript</w:t>
            </w:r>
            <w:r w:rsidR="00BC5EFC">
              <w:rPr>
                <w:rFonts w:asciiTheme="minorHAnsi" w:hAnsiTheme="minorHAnsi"/>
                <w:sz w:val="22"/>
                <w:szCs w:val="22"/>
              </w:rPr>
              <w:t>, VB Script</w:t>
            </w:r>
            <w:r w:rsidR="001C72F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C72F0">
              <w:rPr>
                <w:rFonts w:asciiTheme="minorHAnsi" w:hAnsiTheme="minorHAnsi" w:cstheme="minorHAnsi"/>
                <w:sz w:val="22"/>
                <w:szCs w:val="22"/>
              </w:rPr>
              <w:t>XML, XSL, JSON</w:t>
            </w:r>
          </w:p>
        </w:tc>
      </w:tr>
      <w:tr w:rsidR="00FF79FE" w:rsidRPr="003E00F4" w14:paraId="53DD6AEB" w14:textId="77777777" w:rsidTr="0066303A">
        <w:tc>
          <w:tcPr>
            <w:tcW w:w="3330" w:type="dxa"/>
            <w:shd w:val="clear" w:color="auto" w:fill="auto"/>
          </w:tcPr>
          <w:p w14:paraId="3FA962A1" w14:textId="77777777" w:rsidR="00FF79FE" w:rsidRPr="003E00F4" w:rsidRDefault="00FF79FE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Databases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60398EC8" w14:textId="77777777" w:rsidR="00FF79FE" w:rsidRPr="003E00F4" w:rsidRDefault="00FF79F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1B2775C3" w14:textId="392F1056" w:rsidR="00FF79FE" w:rsidRPr="003E00F4" w:rsidRDefault="00B74BAB" w:rsidP="0087653B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MS-SQL Server 2005/2008</w:t>
            </w:r>
            <w:r w:rsidR="001730A6">
              <w:rPr>
                <w:rFonts w:asciiTheme="minorHAnsi" w:hAnsiTheme="minorHAnsi"/>
                <w:sz w:val="22"/>
                <w:szCs w:val="22"/>
              </w:rPr>
              <w:t>/2012</w:t>
            </w:r>
          </w:p>
        </w:tc>
      </w:tr>
      <w:tr w:rsidR="00FF79FE" w:rsidRPr="003E00F4" w14:paraId="0D7B65BF" w14:textId="77777777" w:rsidTr="0066303A">
        <w:tc>
          <w:tcPr>
            <w:tcW w:w="3330" w:type="dxa"/>
            <w:shd w:val="clear" w:color="auto" w:fill="auto"/>
          </w:tcPr>
          <w:p w14:paraId="5D2DB1E0" w14:textId="77777777" w:rsidR="00FF79FE" w:rsidRPr="003E00F4" w:rsidRDefault="00486C54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IDE</w:t>
            </w:r>
            <w:r w:rsidR="00FF79FE" w:rsidRPr="003E00F4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3D0DD06B" w14:textId="77777777" w:rsidR="00FF79FE" w:rsidRPr="003E00F4" w:rsidRDefault="00FF79F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56015DE1" w14:textId="77777777" w:rsidR="00FF79FE" w:rsidRPr="003E00F4" w:rsidRDefault="00486C54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 Studio 2008/2010/2012</w:t>
            </w:r>
          </w:p>
        </w:tc>
      </w:tr>
      <w:tr w:rsidR="005D3EFB" w:rsidRPr="003E00F4" w14:paraId="1B982782" w14:textId="77777777" w:rsidTr="0066303A">
        <w:tc>
          <w:tcPr>
            <w:tcW w:w="3330" w:type="dxa"/>
            <w:shd w:val="clear" w:color="auto" w:fill="auto"/>
          </w:tcPr>
          <w:p w14:paraId="51FAFE2B" w14:textId="77777777" w:rsidR="005D3EFB" w:rsidRPr="003E00F4" w:rsidRDefault="005D3EFB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Web Service</w:t>
            </w:r>
          </w:p>
        </w:tc>
        <w:tc>
          <w:tcPr>
            <w:tcW w:w="270" w:type="dxa"/>
            <w:shd w:val="clear" w:color="auto" w:fill="auto"/>
          </w:tcPr>
          <w:p w14:paraId="24F590CA" w14:textId="77777777" w:rsidR="005D3EFB" w:rsidRPr="003E00F4" w:rsidRDefault="005D3EFB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7BC04EB3" w14:textId="53BBCC50" w:rsidR="005D3EFB" w:rsidRPr="003E00F4" w:rsidRDefault="005D3EFB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 w:rsidRPr="00323E72">
              <w:rPr>
                <w:rFonts w:asciiTheme="minorHAnsi" w:hAnsiTheme="minorHAnsi" w:cstheme="minorHAnsi"/>
                <w:sz w:val="22"/>
                <w:szCs w:val="22"/>
              </w:rPr>
              <w:t>SOAP, HTTP</w:t>
            </w:r>
            <w:r w:rsidR="006561A5">
              <w:rPr>
                <w:rFonts w:asciiTheme="minorHAnsi" w:hAnsiTheme="minorHAnsi" w:cstheme="minorHAnsi"/>
                <w:sz w:val="22"/>
                <w:szCs w:val="22"/>
              </w:rPr>
              <w:t>, Rest APIs</w:t>
            </w:r>
            <w:r w:rsidR="004501EB">
              <w:rPr>
                <w:rFonts w:asciiTheme="minorHAnsi" w:hAnsiTheme="minorHAnsi" w:cstheme="minorHAnsi"/>
                <w:sz w:val="22"/>
                <w:szCs w:val="22"/>
              </w:rPr>
              <w:t>, Web APIs</w:t>
            </w:r>
          </w:p>
        </w:tc>
      </w:tr>
      <w:tr w:rsidR="00FD1FCE" w:rsidRPr="003E00F4" w14:paraId="2E8EBDA0" w14:textId="77777777" w:rsidTr="0066303A">
        <w:tc>
          <w:tcPr>
            <w:tcW w:w="3330" w:type="dxa"/>
            <w:shd w:val="clear" w:color="auto" w:fill="auto"/>
          </w:tcPr>
          <w:p w14:paraId="6CBA2DE6" w14:textId="4DEE7285" w:rsidR="00FD1FCE" w:rsidRDefault="00FD1FCE" w:rsidP="00A02F48">
            <w:pPr>
              <w:ind w:left="432" w:right="-17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Project Management</w:t>
            </w:r>
          </w:p>
        </w:tc>
        <w:tc>
          <w:tcPr>
            <w:tcW w:w="270" w:type="dxa"/>
            <w:shd w:val="clear" w:color="auto" w:fill="auto"/>
          </w:tcPr>
          <w:p w14:paraId="3D7FCC43" w14:textId="4FAC48C9" w:rsidR="00FD1FCE" w:rsidRDefault="00FD1FCE" w:rsidP="00A02F48">
            <w:pPr>
              <w:ind w:right="-171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</w:tcPr>
          <w:p w14:paraId="6ACBFBFB" w14:textId="6DF754AF" w:rsidR="00FD1FCE" w:rsidRPr="00323E72" w:rsidRDefault="00FD1FCE" w:rsidP="00A02F48">
            <w:pPr>
              <w:ind w:right="-171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 2012, VSTS VSS, GIT</w:t>
            </w:r>
          </w:p>
        </w:tc>
      </w:tr>
    </w:tbl>
    <w:p w14:paraId="37307115" w14:textId="77777777" w:rsidR="003745B3" w:rsidRPr="003E00F4" w:rsidRDefault="003745B3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134"/>
        <w:gridCol w:w="284"/>
        <w:gridCol w:w="122"/>
        <w:gridCol w:w="330"/>
        <w:gridCol w:w="6750"/>
      </w:tblGrid>
      <w:tr w:rsidR="003745B3" w:rsidRPr="003E00F4" w14:paraId="3421ED17" w14:textId="77777777" w:rsidTr="00DE3837">
        <w:trPr>
          <w:trHeight w:val="261"/>
        </w:trPr>
        <w:tc>
          <w:tcPr>
            <w:tcW w:w="10620" w:type="dxa"/>
            <w:gridSpan w:val="5"/>
            <w:shd w:val="clear" w:color="auto" w:fill="F2F2F2"/>
          </w:tcPr>
          <w:p w14:paraId="586EF7B6" w14:textId="77777777" w:rsidR="003745B3" w:rsidRPr="003E00F4" w:rsidRDefault="00EF76F2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EXPERIENCE</w:t>
            </w:r>
          </w:p>
        </w:tc>
      </w:tr>
      <w:tr w:rsidR="003745B3" w:rsidRPr="003E00F4" w14:paraId="276B71C8" w14:textId="77777777" w:rsidTr="00DE3837">
        <w:trPr>
          <w:trHeight w:val="261"/>
        </w:trPr>
        <w:tc>
          <w:tcPr>
            <w:tcW w:w="10620" w:type="dxa"/>
            <w:gridSpan w:val="5"/>
            <w:shd w:val="clear" w:color="auto" w:fill="FFFFFF"/>
          </w:tcPr>
          <w:p w14:paraId="14915B62" w14:textId="77777777" w:rsidR="003745B3" w:rsidRPr="003E00F4" w:rsidRDefault="003745B3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3745B3" w:rsidRPr="003E00F4" w14:paraId="1BEF1F8D" w14:textId="77777777" w:rsidTr="00DE3837">
        <w:tc>
          <w:tcPr>
            <w:tcW w:w="3134" w:type="dxa"/>
            <w:shd w:val="clear" w:color="auto" w:fill="auto"/>
          </w:tcPr>
          <w:p w14:paraId="5FF8BB74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284" w:type="dxa"/>
            <w:shd w:val="clear" w:color="auto" w:fill="auto"/>
          </w:tcPr>
          <w:p w14:paraId="643C3B03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02" w:type="dxa"/>
            <w:gridSpan w:val="3"/>
            <w:shd w:val="clear" w:color="auto" w:fill="auto"/>
          </w:tcPr>
          <w:p w14:paraId="75B0D52D" w14:textId="77777777" w:rsidR="003745B3" w:rsidRPr="003E00F4" w:rsidRDefault="003745B3" w:rsidP="005C21E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JZ</w:t>
            </w:r>
            <w:r w:rsidR="005C21E9" w:rsidRPr="003E00F4">
              <w:rPr>
                <w:rFonts w:asciiTheme="minorHAnsi" w:hAnsiTheme="minorHAnsi"/>
                <w:b/>
                <w:sz w:val="22"/>
                <w:szCs w:val="22"/>
              </w:rPr>
              <w:t>ero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 xml:space="preserve"> Solutions Private ltd.</w:t>
            </w:r>
          </w:p>
        </w:tc>
      </w:tr>
      <w:tr w:rsidR="003745B3" w:rsidRPr="003E00F4" w14:paraId="17AB1C04" w14:textId="77777777" w:rsidTr="00DE3837">
        <w:tc>
          <w:tcPr>
            <w:tcW w:w="3134" w:type="dxa"/>
            <w:shd w:val="clear" w:color="auto" w:fill="auto"/>
          </w:tcPr>
          <w:p w14:paraId="3F9A35F8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284" w:type="dxa"/>
            <w:shd w:val="clear" w:color="auto" w:fill="auto"/>
          </w:tcPr>
          <w:p w14:paraId="1A154B74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02" w:type="dxa"/>
            <w:gridSpan w:val="3"/>
            <w:shd w:val="clear" w:color="auto" w:fill="auto"/>
          </w:tcPr>
          <w:p w14:paraId="3DFC6B3F" w14:textId="77777777" w:rsidR="003745B3" w:rsidRPr="00504F4B" w:rsidRDefault="00863B3C" w:rsidP="003745B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04F4B">
              <w:rPr>
                <w:rFonts w:asciiTheme="minorHAnsi" w:hAnsiTheme="minorHAnsi"/>
                <w:sz w:val="22"/>
                <w:szCs w:val="22"/>
              </w:rPr>
              <w:t>S</w:t>
            </w:r>
            <w:r w:rsidR="00DB4DBF">
              <w:rPr>
                <w:rFonts w:asciiTheme="minorHAnsi" w:hAnsiTheme="minorHAnsi"/>
                <w:sz w:val="22"/>
                <w:szCs w:val="22"/>
              </w:rPr>
              <w:t>r. Team Lead</w:t>
            </w:r>
            <w:r w:rsidR="00111C15">
              <w:rPr>
                <w:rFonts w:asciiTheme="minorHAnsi" w:hAnsiTheme="minorHAnsi"/>
                <w:sz w:val="22"/>
                <w:szCs w:val="22"/>
              </w:rPr>
              <w:t xml:space="preserve">/Acting Project Manager </w:t>
            </w:r>
            <w:r w:rsidR="00504F4B" w:rsidRPr="00504F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 Development (.NET)</w:t>
            </w:r>
          </w:p>
        </w:tc>
      </w:tr>
      <w:tr w:rsidR="003745B3" w:rsidRPr="003E00F4" w14:paraId="18214107" w14:textId="77777777" w:rsidTr="00DE3837">
        <w:tc>
          <w:tcPr>
            <w:tcW w:w="3134" w:type="dxa"/>
            <w:shd w:val="clear" w:color="auto" w:fill="auto"/>
          </w:tcPr>
          <w:p w14:paraId="1A5E8DE9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284" w:type="dxa"/>
            <w:shd w:val="clear" w:color="auto" w:fill="auto"/>
          </w:tcPr>
          <w:p w14:paraId="3876EFEC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02" w:type="dxa"/>
            <w:gridSpan w:val="3"/>
            <w:shd w:val="clear" w:color="auto" w:fill="auto"/>
          </w:tcPr>
          <w:p w14:paraId="45DF0720" w14:textId="77777777" w:rsidR="003745B3" w:rsidRPr="003E00F4" w:rsidRDefault="00D04F22" w:rsidP="003745B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3745B3" w:rsidRPr="003E00F4">
                <w:rPr>
                  <w:rStyle w:val="Hyperlink"/>
                  <w:rFonts w:asciiTheme="minorHAnsi" w:hAnsiTheme="minorHAnsi"/>
                  <w:sz w:val="22"/>
                  <w:szCs w:val="22"/>
                  <w:u w:val="none"/>
                </w:rPr>
                <w:t>www.jzero.com</w:t>
              </w:r>
            </w:hyperlink>
          </w:p>
        </w:tc>
      </w:tr>
      <w:tr w:rsidR="003745B3" w:rsidRPr="003E00F4" w14:paraId="5926AD79" w14:textId="77777777" w:rsidTr="00DE3837">
        <w:tc>
          <w:tcPr>
            <w:tcW w:w="3134" w:type="dxa"/>
            <w:shd w:val="clear" w:color="auto" w:fill="auto"/>
          </w:tcPr>
          <w:p w14:paraId="4EC85A52" w14:textId="77777777" w:rsidR="003745B3" w:rsidRPr="003E00F4" w:rsidRDefault="003745B3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284" w:type="dxa"/>
            <w:shd w:val="clear" w:color="auto" w:fill="auto"/>
          </w:tcPr>
          <w:p w14:paraId="773DDF24" w14:textId="77777777" w:rsidR="003745B3" w:rsidRPr="003E00F4" w:rsidRDefault="003745B3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02" w:type="dxa"/>
            <w:gridSpan w:val="3"/>
            <w:shd w:val="clear" w:color="auto" w:fill="auto"/>
            <w:vAlign w:val="center"/>
          </w:tcPr>
          <w:p w14:paraId="1BA662BD" w14:textId="176AB360" w:rsidR="00DE3837" w:rsidRPr="00DE3837" w:rsidRDefault="003745B3" w:rsidP="003745B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Jul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 xml:space="preserve">2009 </w:t>
            </w:r>
            <w:r w:rsidR="00032316">
              <w:rPr>
                <w:rFonts w:asciiTheme="minorHAnsi" w:hAnsiTheme="minorHAnsi"/>
                <w:sz w:val="22"/>
                <w:szCs w:val="22"/>
              </w:rPr>
              <w:t>-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561A5">
              <w:rPr>
                <w:rFonts w:asciiTheme="minorHAnsi" w:hAnsiTheme="minorHAnsi"/>
                <w:sz w:val="22"/>
                <w:szCs w:val="22"/>
              </w:rPr>
              <w:t>May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561A5">
              <w:rPr>
                <w:rFonts w:asciiTheme="minorHAnsi" w:hAnsiTheme="minorHAnsi"/>
                <w:sz w:val="22"/>
                <w:szCs w:val="22"/>
              </w:rPr>
              <w:t>2016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DE3837" w:rsidRPr="003E00F4" w14:paraId="7E6D4B15" w14:textId="77777777" w:rsidTr="00DE3837">
        <w:tc>
          <w:tcPr>
            <w:tcW w:w="3134" w:type="dxa"/>
            <w:shd w:val="clear" w:color="auto" w:fill="auto"/>
          </w:tcPr>
          <w:p w14:paraId="47B53569" w14:textId="78E18F5A" w:rsidR="00DE3837" w:rsidRPr="003E00F4" w:rsidRDefault="00DE3837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Technologies Worked on</w:t>
            </w:r>
          </w:p>
        </w:tc>
        <w:tc>
          <w:tcPr>
            <w:tcW w:w="284" w:type="dxa"/>
            <w:shd w:val="clear" w:color="auto" w:fill="auto"/>
          </w:tcPr>
          <w:p w14:paraId="0DCEE5D3" w14:textId="004569E8" w:rsidR="00DE3837" w:rsidRPr="003E00F4" w:rsidRDefault="00DE3837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02" w:type="dxa"/>
            <w:gridSpan w:val="3"/>
            <w:shd w:val="clear" w:color="auto" w:fill="auto"/>
            <w:vAlign w:val="center"/>
          </w:tcPr>
          <w:p w14:paraId="5553799C" w14:textId="4158DA22" w:rsidR="00DE3837" w:rsidRPr="003E00F4" w:rsidRDefault="00DE3837" w:rsidP="003745B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Classic ASP, ASP.NET, C#.Net, Web Services, JavaScript, jQuery, MS SQL Server</w:t>
            </w:r>
          </w:p>
        </w:tc>
      </w:tr>
      <w:tr w:rsidR="00DE3837" w:rsidRPr="003E00F4" w14:paraId="40289F26" w14:textId="77777777" w:rsidTr="00DE3837">
        <w:tc>
          <w:tcPr>
            <w:tcW w:w="3134" w:type="dxa"/>
            <w:shd w:val="clear" w:color="auto" w:fill="auto"/>
          </w:tcPr>
          <w:p w14:paraId="77C52BE2" w14:textId="528BB95E" w:rsidR="00DE3837" w:rsidRPr="003E00F4" w:rsidRDefault="00DE3837" w:rsidP="003745B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284" w:type="dxa"/>
            <w:shd w:val="clear" w:color="auto" w:fill="auto"/>
          </w:tcPr>
          <w:p w14:paraId="6231840C" w14:textId="55533B77" w:rsidR="00DE3837" w:rsidRPr="003E00F4" w:rsidRDefault="00DE3837" w:rsidP="003745B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02" w:type="dxa"/>
            <w:gridSpan w:val="3"/>
            <w:shd w:val="clear" w:color="auto" w:fill="auto"/>
            <w:vAlign w:val="center"/>
          </w:tcPr>
          <w:p w14:paraId="20A39F72" w14:textId="709D2D83" w:rsidR="00DE3837" w:rsidRPr="003E00F4" w:rsidRDefault="00DE3837" w:rsidP="003745B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 Members (Sr. Developers, Jr. Developers, UI Designer, QA)</w:t>
            </w:r>
          </w:p>
        </w:tc>
      </w:tr>
      <w:tr w:rsidR="003745B3" w:rsidRPr="003E00F4" w14:paraId="2CF27861" w14:textId="77777777" w:rsidTr="00DE3837">
        <w:tc>
          <w:tcPr>
            <w:tcW w:w="10620" w:type="dxa"/>
            <w:gridSpan w:val="5"/>
            <w:shd w:val="clear" w:color="auto" w:fill="auto"/>
          </w:tcPr>
          <w:p w14:paraId="2F74BFE5" w14:textId="77777777" w:rsidR="00504F4B" w:rsidRPr="003E00F4" w:rsidRDefault="00504F4B" w:rsidP="00111C15">
            <w:pPr>
              <w:ind w:right="-9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04F4B" w:rsidRPr="003E00F4" w14:paraId="6D51B728" w14:textId="77777777" w:rsidTr="00DE3837">
        <w:tc>
          <w:tcPr>
            <w:tcW w:w="10620" w:type="dxa"/>
            <w:gridSpan w:val="5"/>
            <w:shd w:val="clear" w:color="auto" w:fill="auto"/>
          </w:tcPr>
          <w:p w14:paraId="559C6EC1" w14:textId="4624A401" w:rsidR="00504F4B" w:rsidRPr="00DE3837" w:rsidRDefault="00111C15" w:rsidP="00DE3837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="00504F4B"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</w:tc>
      </w:tr>
      <w:tr w:rsidR="003745B3" w:rsidRPr="003E00F4" w14:paraId="0D6640D6" w14:textId="77777777" w:rsidTr="00DE3837">
        <w:tc>
          <w:tcPr>
            <w:tcW w:w="10620" w:type="dxa"/>
            <w:gridSpan w:val="5"/>
            <w:shd w:val="clear" w:color="auto" w:fill="auto"/>
          </w:tcPr>
          <w:p w14:paraId="72EC5996" w14:textId="672CF170" w:rsidR="00504F4B" w:rsidRPr="008F035A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Preparing and presenting project status to 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clients / Product Owner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other</w:t>
            </w: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 stakeholders at regular intervals.</w:t>
            </w:r>
          </w:p>
          <w:p w14:paraId="7035CA99" w14:textId="77777777" w:rsidR="00504F4B" w:rsidRPr="008F035A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Successful delivery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tasks within timeframe</w:t>
            </w:r>
          </w:p>
          <w:p w14:paraId="5AAA3A34" w14:textId="77777777" w:rsidR="00504F4B" w:rsidRPr="008F035A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Develops and maintains effective methods of communication between the project’s stakeholders</w:t>
            </w:r>
          </w:p>
          <w:p w14:paraId="10ED0206" w14:textId="5478E28B" w:rsidR="00504F4B" w:rsidRPr="00C9260D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C9260D">
              <w:rPr>
                <w:rFonts w:asciiTheme="minorHAnsi" w:hAnsiTheme="minorHAnsi" w:cstheme="minorHAnsi"/>
                <w:sz w:val="22"/>
                <w:szCs w:val="22"/>
              </w:rPr>
              <w:t xml:space="preserve">omplete design, analysis, development, deployment and maintenance of the </w:t>
            </w:r>
            <w:r w:rsidR="00574583" w:rsidRPr="00C9260D">
              <w:rPr>
                <w:rFonts w:asciiTheme="minorHAnsi" w:hAnsiTheme="minorHAnsi" w:cstheme="minorHAnsi"/>
                <w:sz w:val="22"/>
                <w:szCs w:val="22"/>
              </w:rPr>
              <w:t>product</w:t>
            </w:r>
            <w:r w:rsidRPr="00C9260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6D30067" w14:textId="77777777" w:rsidR="00504F4B" w:rsidRDefault="00504F4B" w:rsidP="00504F4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Implementing various aspects of TFS for Application lifecycle management using TFS 2012</w:t>
            </w:r>
          </w:p>
          <w:p w14:paraId="57C3395F" w14:textId="0FCE72A1" w:rsidR="00504F4B" w:rsidRPr="00001D14" w:rsidRDefault="00504F4B" w:rsidP="00001D14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504F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Analysis of the specifications provided by the 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Product Owner</w:t>
            </w:r>
            <w:r w:rsidRPr="00504F4B">
              <w:rPr>
                <w:rFonts w:asciiTheme="minorHAnsi" w:hAnsiTheme="minorHAnsi" w:cstheme="minorHAnsi"/>
                <w:sz w:val="22"/>
                <w:szCs w:val="22"/>
              </w:rPr>
              <w:t xml:space="preserve"> and client</w:t>
            </w:r>
            <w:r w:rsidR="00001D14">
              <w:rPr>
                <w:rFonts w:asciiTheme="minorHAnsi" w:hAnsiTheme="minorHAnsi" w:cstheme="minorHAnsi"/>
                <w:sz w:val="22"/>
                <w:szCs w:val="22"/>
              </w:rPr>
              <w:t xml:space="preserve"> and Troubleshooting issues</w:t>
            </w:r>
          </w:p>
          <w:p w14:paraId="1E53FE27" w14:textId="77777777" w:rsidR="0012436B" w:rsidRDefault="00504F4B" w:rsidP="00001D14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111C15">
              <w:rPr>
                <w:rFonts w:asciiTheme="minorHAnsi" w:hAnsiTheme="minorHAnsi" w:cstheme="minorHAnsi"/>
                <w:sz w:val="22"/>
                <w:szCs w:val="22"/>
              </w:rPr>
              <w:t>Handle team and delegate work</w:t>
            </w:r>
            <w:r w:rsidR="00111C15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111C15">
              <w:rPr>
                <w:rFonts w:asciiTheme="minorHAnsi" w:hAnsiTheme="minorHAnsi" w:cstheme="minorHAnsi"/>
                <w:sz w:val="22"/>
                <w:szCs w:val="22"/>
              </w:rPr>
              <w:t>Produced work plans, test scenarios and live implementation documentation</w:t>
            </w:r>
            <w:r w:rsidR="00B15674">
              <w:rPr>
                <w:rFonts w:asciiTheme="minorHAnsi" w:hAnsiTheme="minorHAnsi" w:cstheme="minorHAnsi"/>
                <w:sz w:val="22"/>
                <w:szCs w:val="22"/>
              </w:rPr>
              <w:t xml:space="preserve"> and production release of Sprints and Changes to different customer environments.</w:t>
            </w:r>
          </w:p>
          <w:p w14:paraId="554D3139" w14:textId="75E5A961" w:rsidR="001E4D35" w:rsidRPr="00001D14" w:rsidRDefault="001E4D35" w:rsidP="001E4D3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36B" w:rsidRPr="003E00F4" w14:paraId="0E5DB546" w14:textId="77777777" w:rsidTr="00DE3837">
        <w:tc>
          <w:tcPr>
            <w:tcW w:w="3540" w:type="dxa"/>
            <w:gridSpan w:val="3"/>
            <w:shd w:val="clear" w:color="auto" w:fill="auto"/>
          </w:tcPr>
          <w:p w14:paraId="26D1FF27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Company Name</w:t>
            </w:r>
          </w:p>
        </w:tc>
        <w:tc>
          <w:tcPr>
            <w:tcW w:w="330" w:type="dxa"/>
            <w:shd w:val="clear" w:color="auto" w:fill="auto"/>
          </w:tcPr>
          <w:p w14:paraId="6136317D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77157CB2" w14:textId="03B13C5E" w:rsidR="0012436B" w:rsidRPr="003E00F4" w:rsidRDefault="00001D14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CasePoint LLP.</w:t>
            </w:r>
          </w:p>
        </w:tc>
      </w:tr>
      <w:tr w:rsidR="0012436B" w:rsidRPr="003E00F4" w14:paraId="301D7C6F" w14:textId="77777777" w:rsidTr="00DE3837">
        <w:tc>
          <w:tcPr>
            <w:tcW w:w="3540" w:type="dxa"/>
            <w:gridSpan w:val="3"/>
            <w:shd w:val="clear" w:color="auto" w:fill="auto"/>
          </w:tcPr>
          <w:p w14:paraId="3BFFF49A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shd w:val="clear" w:color="auto" w:fill="auto"/>
          </w:tcPr>
          <w:p w14:paraId="65579E4C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6D60A817" w14:textId="77777777" w:rsidR="0012436B" w:rsidRPr="00504F4B" w:rsidRDefault="0012436B" w:rsidP="00E677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04F4B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r. Team Lead</w:t>
            </w:r>
            <w:r w:rsidRPr="00504F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04F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 Development (.NET)</w:t>
            </w:r>
          </w:p>
        </w:tc>
      </w:tr>
      <w:tr w:rsidR="0012436B" w:rsidRPr="003E00F4" w14:paraId="6BCFAE68" w14:textId="77777777" w:rsidTr="00DE3837">
        <w:tc>
          <w:tcPr>
            <w:tcW w:w="3540" w:type="dxa"/>
            <w:gridSpan w:val="3"/>
            <w:shd w:val="clear" w:color="auto" w:fill="auto"/>
          </w:tcPr>
          <w:p w14:paraId="763B6E63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shd w:val="clear" w:color="auto" w:fill="auto"/>
          </w:tcPr>
          <w:p w14:paraId="6106B16B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58D12D9C" w14:textId="05696F52" w:rsidR="0012436B" w:rsidRPr="00BF78F7" w:rsidRDefault="00D04F22" w:rsidP="0012436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="00BF78F7" w:rsidRPr="00BF78F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https://www.casepoint.com</w:t>
              </w:r>
            </w:hyperlink>
          </w:p>
        </w:tc>
      </w:tr>
      <w:tr w:rsidR="0012436B" w:rsidRPr="003E00F4" w14:paraId="5CD9E101" w14:textId="77777777" w:rsidTr="00DE3837">
        <w:tc>
          <w:tcPr>
            <w:tcW w:w="3540" w:type="dxa"/>
            <w:gridSpan w:val="3"/>
            <w:shd w:val="clear" w:color="auto" w:fill="auto"/>
          </w:tcPr>
          <w:p w14:paraId="1962CBD6" w14:textId="77777777" w:rsidR="0012436B" w:rsidRPr="003E00F4" w:rsidRDefault="0012436B" w:rsidP="00E677A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shd w:val="clear" w:color="auto" w:fill="auto"/>
          </w:tcPr>
          <w:p w14:paraId="7E32948C" w14:textId="77777777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7579CDD2" w14:textId="4D4D1AFE" w:rsidR="0012436B" w:rsidRPr="003E00F4" w:rsidRDefault="0012436B" w:rsidP="00E677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Jun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2016 – Sep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2016</w:t>
            </w:r>
          </w:p>
        </w:tc>
      </w:tr>
      <w:tr w:rsidR="00DE3837" w:rsidRPr="003E00F4" w14:paraId="11D2452C" w14:textId="77777777" w:rsidTr="00DE3837">
        <w:tc>
          <w:tcPr>
            <w:tcW w:w="3540" w:type="dxa"/>
            <w:gridSpan w:val="3"/>
            <w:shd w:val="clear" w:color="auto" w:fill="auto"/>
          </w:tcPr>
          <w:p w14:paraId="0D83375F" w14:textId="058CFF3D" w:rsidR="00DE3837" w:rsidRPr="003E00F4" w:rsidRDefault="00DE3837" w:rsidP="00DE3837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Technologies Worked on</w:t>
            </w:r>
          </w:p>
        </w:tc>
        <w:tc>
          <w:tcPr>
            <w:tcW w:w="330" w:type="dxa"/>
            <w:shd w:val="clear" w:color="auto" w:fill="auto"/>
          </w:tcPr>
          <w:p w14:paraId="7DEFE25E" w14:textId="0D2881FB" w:rsidR="00DE3837" w:rsidRPr="003E00F4" w:rsidRDefault="00DE3837" w:rsidP="00DE3837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76CC2C74" w14:textId="18291A70" w:rsidR="00DE3837" w:rsidRDefault="00DE3837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ASP.NET, C#.Net, Web Services, JavaScript, jQuery, MS SQL Server</w:t>
            </w:r>
          </w:p>
        </w:tc>
      </w:tr>
      <w:tr w:rsidR="00DE3837" w:rsidRPr="003E00F4" w14:paraId="2CD73FB0" w14:textId="77777777" w:rsidTr="00DE3837">
        <w:tc>
          <w:tcPr>
            <w:tcW w:w="3540" w:type="dxa"/>
            <w:gridSpan w:val="3"/>
            <w:shd w:val="clear" w:color="auto" w:fill="auto"/>
          </w:tcPr>
          <w:p w14:paraId="2C959519" w14:textId="72B8B723" w:rsidR="00DE3837" w:rsidRPr="003E00F4" w:rsidRDefault="00DE3837" w:rsidP="00DE3837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330" w:type="dxa"/>
            <w:shd w:val="clear" w:color="auto" w:fill="auto"/>
          </w:tcPr>
          <w:p w14:paraId="0185B834" w14:textId="3356ACA8" w:rsidR="00DE3837" w:rsidRPr="003E00F4" w:rsidRDefault="00DE3837" w:rsidP="00DE3837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1F84763" w14:textId="68699D2C" w:rsidR="00DE3837" w:rsidRDefault="00DE3837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Members (</w:t>
            </w:r>
            <w:r>
              <w:rPr>
                <w:rFonts w:asciiTheme="minorHAnsi" w:hAnsiTheme="minorHAnsi"/>
                <w:sz w:val="22"/>
                <w:szCs w:val="22"/>
              </w:rPr>
              <w:t>Support Team Members, QA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DE3837" w:rsidRPr="003E00F4" w14:paraId="5DA9771F" w14:textId="77777777" w:rsidTr="00DE3837">
        <w:tc>
          <w:tcPr>
            <w:tcW w:w="10620" w:type="dxa"/>
            <w:gridSpan w:val="5"/>
            <w:shd w:val="clear" w:color="auto" w:fill="auto"/>
          </w:tcPr>
          <w:p w14:paraId="5D45E685" w14:textId="77777777" w:rsidR="00DE3837" w:rsidRDefault="00DE3837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436B" w:rsidRPr="003E00F4" w14:paraId="2E3F6398" w14:textId="77777777" w:rsidTr="00DE3837">
        <w:tc>
          <w:tcPr>
            <w:tcW w:w="10620" w:type="dxa"/>
            <w:gridSpan w:val="5"/>
            <w:shd w:val="clear" w:color="auto" w:fill="auto"/>
          </w:tcPr>
          <w:p w14:paraId="76A4E057" w14:textId="6248CC36" w:rsidR="0012436B" w:rsidRPr="0012436B" w:rsidRDefault="00111C15" w:rsidP="00DE3837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="0012436B"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</w:tc>
      </w:tr>
      <w:tr w:rsidR="0012436B" w:rsidRPr="003E00F4" w14:paraId="40C954A8" w14:textId="77777777" w:rsidTr="00DE3837">
        <w:tc>
          <w:tcPr>
            <w:tcW w:w="10620" w:type="dxa"/>
            <w:gridSpan w:val="5"/>
            <w:shd w:val="clear" w:color="auto" w:fill="auto"/>
          </w:tcPr>
          <w:p w14:paraId="55D5BFD3" w14:textId="77777777" w:rsidR="0012436B" w:rsidRDefault="0012436B" w:rsidP="0012436B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Working </w:t>
            </w:r>
            <w:r w:rsidRPr="00C9260D">
              <w:rPr>
                <w:rFonts w:asciiTheme="minorHAnsi" w:hAnsiTheme="minorHAnsi" w:cstheme="minorHAnsi"/>
                <w:sz w:val="22"/>
                <w:szCs w:val="22"/>
              </w:rPr>
              <w:t>on different aspects of .NET framework, like ASP.NET 4.0, ADO.NET and C#.NET.</w:t>
            </w:r>
          </w:p>
          <w:p w14:paraId="6BBF9180" w14:textId="77777777" w:rsidR="0012436B" w:rsidRDefault="0012436B" w:rsidP="00111C1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504F4B">
              <w:rPr>
                <w:rFonts w:asciiTheme="minorHAnsi" w:hAnsiTheme="minorHAnsi" w:cstheme="minorHAnsi"/>
                <w:sz w:val="22"/>
                <w:szCs w:val="22"/>
              </w:rPr>
              <w:t>Handle team and delegate work</w:t>
            </w:r>
          </w:p>
          <w:p w14:paraId="178E1506" w14:textId="4DA13AC0" w:rsidR="00DE3837" w:rsidRPr="00111C15" w:rsidRDefault="00DE3837" w:rsidP="00111C1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Working on new request from client for any implementation of new case</w:t>
            </w:r>
          </w:p>
        </w:tc>
      </w:tr>
    </w:tbl>
    <w:p w14:paraId="06C183D5" w14:textId="77777777" w:rsidR="00947837" w:rsidRDefault="00947837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540"/>
        <w:gridCol w:w="330"/>
        <w:gridCol w:w="6750"/>
      </w:tblGrid>
      <w:tr w:rsidR="0058104A" w:rsidRPr="003E00F4" w14:paraId="47875312" w14:textId="77777777" w:rsidTr="00DE3837">
        <w:tc>
          <w:tcPr>
            <w:tcW w:w="3540" w:type="dxa"/>
            <w:shd w:val="clear" w:color="auto" w:fill="auto"/>
          </w:tcPr>
          <w:p w14:paraId="48EB2AD7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330" w:type="dxa"/>
            <w:shd w:val="clear" w:color="auto" w:fill="auto"/>
          </w:tcPr>
          <w:p w14:paraId="00D7573F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603AB6E5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Differenz Systems Pvt. Ltd</w:t>
            </w:r>
          </w:p>
        </w:tc>
      </w:tr>
      <w:tr w:rsidR="0058104A" w:rsidRPr="00504F4B" w14:paraId="49F5D0B3" w14:textId="77777777" w:rsidTr="00DE3837">
        <w:tc>
          <w:tcPr>
            <w:tcW w:w="3540" w:type="dxa"/>
            <w:shd w:val="clear" w:color="auto" w:fill="auto"/>
          </w:tcPr>
          <w:p w14:paraId="2D8AC3B7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shd w:val="clear" w:color="auto" w:fill="auto"/>
          </w:tcPr>
          <w:p w14:paraId="3F8305B8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207F2D33" w14:textId="7B7F0CEB" w:rsidR="0058104A" w:rsidRPr="00504F4B" w:rsidRDefault="0058104A" w:rsidP="00F1664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04F4B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r. Team Lead</w:t>
            </w:r>
            <w:r w:rsidR="003038DA">
              <w:rPr>
                <w:rFonts w:asciiTheme="minorHAnsi" w:hAnsiTheme="minorHAnsi"/>
                <w:sz w:val="22"/>
                <w:szCs w:val="22"/>
              </w:rPr>
              <w:t xml:space="preserve"> / Project Manager</w:t>
            </w:r>
          </w:p>
        </w:tc>
      </w:tr>
      <w:tr w:rsidR="0058104A" w:rsidRPr="003E00F4" w14:paraId="0885149A" w14:textId="77777777" w:rsidTr="00DE3837">
        <w:tc>
          <w:tcPr>
            <w:tcW w:w="3540" w:type="dxa"/>
            <w:shd w:val="clear" w:color="auto" w:fill="auto"/>
          </w:tcPr>
          <w:p w14:paraId="76542E54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shd w:val="clear" w:color="auto" w:fill="auto"/>
          </w:tcPr>
          <w:p w14:paraId="16823B6A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1D2DFE64" w14:textId="77777777" w:rsidR="0058104A" w:rsidRPr="003E00F4" w:rsidRDefault="00D04F22" w:rsidP="0058104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3" w:history="1">
              <w:r w:rsidR="0058104A" w:rsidRPr="0058104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http://www.differenzsystem.com</w:t>
              </w:r>
            </w:hyperlink>
          </w:p>
        </w:tc>
      </w:tr>
      <w:tr w:rsidR="0058104A" w:rsidRPr="003E00F4" w14:paraId="28C0A289" w14:textId="77777777" w:rsidTr="00DE3837">
        <w:tc>
          <w:tcPr>
            <w:tcW w:w="3540" w:type="dxa"/>
            <w:shd w:val="clear" w:color="auto" w:fill="auto"/>
          </w:tcPr>
          <w:p w14:paraId="74741C5A" w14:textId="77777777" w:rsidR="0058104A" w:rsidRPr="003E00F4" w:rsidRDefault="0058104A" w:rsidP="00F16643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shd w:val="clear" w:color="auto" w:fill="auto"/>
          </w:tcPr>
          <w:p w14:paraId="2570A2AE" w14:textId="77777777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D1DBBF5" w14:textId="745BD658" w:rsidR="0058104A" w:rsidRPr="003E00F4" w:rsidRDefault="0058104A" w:rsidP="00F1664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Oct</w:t>
            </w:r>
            <w:r w:rsidR="000323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2016 – </w:t>
            </w:r>
            <w:r w:rsidR="00032316">
              <w:rPr>
                <w:rFonts w:asciiTheme="minorHAnsi" w:hAnsiTheme="minorHAnsi"/>
                <w:sz w:val="22"/>
                <w:szCs w:val="22"/>
              </w:rPr>
              <w:t>Sep 2017</w:t>
            </w:r>
          </w:p>
        </w:tc>
      </w:tr>
      <w:tr w:rsidR="00DE3837" w:rsidRPr="003E00F4" w14:paraId="172A7C97" w14:textId="77777777" w:rsidTr="00DE3837">
        <w:tc>
          <w:tcPr>
            <w:tcW w:w="3540" w:type="dxa"/>
            <w:shd w:val="clear" w:color="auto" w:fill="auto"/>
          </w:tcPr>
          <w:p w14:paraId="06312CEA" w14:textId="789EE744" w:rsidR="00DE3837" w:rsidRPr="003E00F4" w:rsidRDefault="00DE3837" w:rsidP="00DE3837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Technologies Worked on</w:t>
            </w:r>
          </w:p>
        </w:tc>
        <w:tc>
          <w:tcPr>
            <w:tcW w:w="330" w:type="dxa"/>
            <w:shd w:val="clear" w:color="auto" w:fill="auto"/>
          </w:tcPr>
          <w:p w14:paraId="2794B805" w14:textId="031B0342" w:rsidR="00DE3837" w:rsidRPr="003E00F4" w:rsidRDefault="00DE3837" w:rsidP="00DE3837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F645556" w14:textId="7402B40C" w:rsidR="00DE3837" w:rsidRDefault="00DE3837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ASP.NET, C#.Net,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MVC, Angular JS, </w:t>
            </w:r>
            <w:r>
              <w:rPr>
                <w:rFonts w:asciiTheme="minorHAnsi" w:hAnsiTheme="minorHAnsi"/>
                <w:sz w:val="22"/>
                <w:szCs w:val="22"/>
              </w:rPr>
              <w:t>Web Services,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API Integration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JavaScript, jQuery, MS SQL Server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Team Handled for Xamarin, Android, iOS</w:t>
            </w:r>
          </w:p>
        </w:tc>
      </w:tr>
      <w:tr w:rsidR="00DE3837" w:rsidRPr="003E00F4" w14:paraId="365C15C1" w14:textId="77777777" w:rsidTr="00DE3837">
        <w:tc>
          <w:tcPr>
            <w:tcW w:w="3540" w:type="dxa"/>
            <w:shd w:val="clear" w:color="auto" w:fill="auto"/>
          </w:tcPr>
          <w:p w14:paraId="1CD68193" w14:textId="6B5767BE" w:rsidR="00DE3837" w:rsidRPr="003E00F4" w:rsidRDefault="00DE3837" w:rsidP="00DE3837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330" w:type="dxa"/>
            <w:shd w:val="clear" w:color="auto" w:fill="auto"/>
          </w:tcPr>
          <w:p w14:paraId="6C3597BA" w14:textId="1333DF35" w:rsidR="00DE3837" w:rsidRPr="003E00F4" w:rsidRDefault="00DE3837" w:rsidP="00DE3837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5F0AA4AB" w14:textId="4EC28744" w:rsidR="00DE3837" w:rsidRDefault="00DE3837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Members (Sr. Developers, Jr. Developers, UI Designer, QA)</w:t>
            </w:r>
          </w:p>
        </w:tc>
      </w:tr>
      <w:tr w:rsidR="00DE3837" w:rsidRPr="003E00F4" w14:paraId="18E1482A" w14:textId="77777777" w:rsidTr="00DE3837">
        <w:tc>
          <w:tcPr>
            <w:tcW w:w="10620" w:type="dxa"/>
            <w:gridSpan w:val="3"/>
            <w:shd w:val="clear" w:color="auto" w:fill="auto"/>
          </w:tcPr>
          <w:p w14:paraId="3107F225" w14:textId="77777777" w:rsidR="00DE3837" w:rsidRDefault="00DE3837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8104A" w:rsidRPr="0012436B" w14:paraId="036AC5E9" w14:textId="77777777" w:rsidTr="00DE3837">
        <w:tc>
          <w:tcPr>
            <w:tcW w:w="10620" w:type="dxa"/>
            <w:gridSpan w:val="3"/>
            <w:shd w:val="clear" w:color="auto" w:fill="auto"/>
          </w:tcPr>
          <w:p w14:paraId="586A5C7B" w14:textId="29E451BF" w:rsidR="0058104A" w:rsidRPr="0012436B" w:rsidRDefault="00111C15" w:rsidP="00DE3837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="0058104A"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</w:tc>
      </w:tr>
      <w:tr w:rsidR="0058104A" w:rsidRPr="00AD7837" w14:paraId="2FDB5867" w14:textId="77777777" w:rsidTr="00DE3837">
        <w:tc>
          <w:tcPr>
            <w:tcW w:w="10620" w:type="dxa"/>
            <w:gridSpan w:val="3"/>
            <w:shd w:val="clear" w:color="auto" w:fill="auto"/>
          </w:tcPr>
          <w:p w14:paraId="32372C59" w14:textId="776E24F3" w:rsidR="0058104A" w:rsidRPr="008F035A" w:rsidRDefault="0058104A" w:rsidP="00F16643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Preparing and presenting project status to </w:t>
            </w:r>
            <w:r w:rsidR="003038DA">
              <w:rPr>
                <w:rFonts w:asciiTheme="minorHAnsi" w:hAnsiTheme="minorHAnsi" w:cstheme="minorHAnsi"/>
                <w:sz w:val="22"/>
                <w:szCs w:val="22"/>
              </w:rPr>
              <w:t>client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other</w:t>
            </w: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 stakeholders at regular intervals.</w:t>
            </w:r>
          </w:p>
          <w:p w14:paraId="09AD2EB9" w14:textId="77777777" w:rsidR="0058104A" w:rsidRPr="008F035A" w:rsidRDefault="0058104A" w:rsidP="00F16643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Successful delivery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tasks within timeframe</w:t>
            </w:r>
          </w:p>
          <w:p w14:paraId="53E62142" w14:textId="77777777" w:rsidR="0058104A" w:rsidRPr="008F035A" w:rsidRDefault="0058104A" w:rsidP="00F16643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Develops and maintains effective methods of communication between the project’s stakeholders</w:t>
            </w:r>
          </w:p>
          <w:p w14:paraId="6A6DC71F" w14:textId="77777777" w:rsidR="0058104A" w:rsidRDefault="0058104A" w:rsidP="00111C1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Facilitates resolution of issues</w:t>
            </w:r>
          </w:p>
          <w:p w14:paraId="2D3D9DCC" w14:textId="7AA6B87B" w:rsidR="00DE3837" w:rsidRPr="00111C15" w:rsidRDefault="00DE3837" w:rsidP="00111C1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Client communication on Risk, Estimations and Module features to be implemented and used</w:t>
            </w:r>
          </w:p>
        </w:tc>
      </w:tr>
    </w:tbl>
    <w:p w14:paraId="1889FF18" w14:textId="167840F6" w:rsidR="0058104A" w:rsidRDefault="0058104A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540"/>
        <w:gridCol w:w="330"/>
        <w:gridCol w:w="6750"/>
      </w:tblGrid>
      <w:tr w:rsidR="00032316" w:rsidRPr="003E00F4" w14:paraId="697FB38B" w14:textId="77777777" w:rsidTr="006D00E8">
        <w:tc>
          <w:tcPr>
            <w:tcW w:w="3540" w:type="dxa"/>
            <w:shd w:val="clear" w:color="auto" w:fill="auto"/>
          </w:tcPr>
          <w:p w14:paraId="04D98D64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330" w:type="dxa"/>
            <w:shd w:val="clear" w:color="auto" w:fill="auto"/>
          </w:tcPr>
          <w:p w14:paraId="2911F89E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317B7D39" w14:textId="46995168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ASK-EHS Engineering &amp; Consultants Pvt. Ltd.</w:t>
            </w:r>
          </w:p>
        </w:tc>
      </w:tr>
      <w:tr w:rsidR="00032316" w:rsidRPr="00504F4B" w14:paraId="48DA84F4" w14:textId="77777777" w:rsidTr="006D00E8">
        <w:tc>
          <w:tcPr>
            <w:tcW w:w="3540" w:type="dxa"/>
            <w:shd w:val="clear" w:color="auto" w:fill="auto"/>
          </w:tcPr>
          <w:p w14:paraId="6317D268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shd w:val="clear" w:color="auto" w:fill="auto"/>
          </w:tcPr>
          <w:p w14:paraId="23EFC3BD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4034E8FA" w14:textId="36EEB598" w:rsidR="00032316" w:rsidRPr="00504F4B" w:rsidRDefault="0050077C" w:rsidP="006031CF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Leader</w:t>
            </w:r>
          </w:p>
        </w:tc>
      </w:tr>
      <w:tr w:rsidR="00032316" w:rsidRPr="003E00F4" w14:paraId="0099C4A2" w14:textId="77777777" w:rsidTr="006D00E8">
        <w:tc>
          <w:tcPr>
            <w:tcW w:w="3540" w:type="dxa"/>
            <w:shd w:val="clear" w:color="auto" w:fill="auto"/>
          </w:tcPr>
          <w:p w14:paraId="022B5F15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shd w:val="clear" w:color="auto" w:fill="auto"/>
          </w:tcPr>
          <w:p w14:paraId="54EB6552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659AD993" w14:textId="27FF5318" w:rsidR="00032316" w:rsidRPr="003E00F4" w:rsidRDefault="00D04F22" w:rsidP="006031CF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4" w:history="1">
              <w:r w:rsidR="002C38D6" w:rsidRPr="002C38D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https://www.ask-ehs.com/</w:t>
              </w:r>
            </w:hyperlink>
          </w:p>
        </w:tc>
      </w:tr>
      <w:tr w:rsidR="00032316" w:rsidRPr="003E00F4" w14:paraId="273FCC50" w14:textId="77777777" w:rsidTr="006D00E8">
        <w:tc>
          <w:tcPr>
            <w:tcW w:w="3540" w:type="dxa"/>
            <w:shd w:val="clear" w:color="auto" w:fill="auto"/>
          </w:tcPr>
          <w:p w14:paraId="2619215E" w14:textId="77777777" w:rsidR="00032316" w:rsidRPr="003E00F4" w:rsidRDefault="00032316" w:rsidP="006031CF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shd w:val="clear" w:color="auto" w:fill="auto"/>
          </w:tcPr>
          <w:p w14:paraId="2D21D490" w14:textId="77777777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5E46D3F" w14:textId="35381E36" w:rsidR="00032316" w:rsidRPr="003E00F4" w:rsidRDefault="00032316" w:rsidP="006031C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Oct 201</w:t>
            </w:r>
            <w:r w:rsidR="004B7C51">
              <w:rPr>
                <w:rFonts w:asciiTheme="minorHAnsi" w:hAnsiTheme="minorHAnsi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9C42B4">
              <w:rPr>
                <w:rFonts w:asciiTheme="minorHAnsi" w:hAnsiTheme="minorHAnsi"/>
                <w:sz w:val="22"/>
                <w:szCs w:val="22"/>
              </w:rPr>
              <w:t>Feb 2022</w:t>
            </w:r>
          </w:p>
        </w:tc>
      </w:tr>
      <w:tr w:rsidR="00DE3837" w:rsidRPr="003E00F4" w14:paraId="06335904" w14:textId="77777777" w:rsidTr="006D00E8">
        <w:tc>
          <w:tcPr>
            <w:tcW w:w="3540" w:type="dxa"/>
            <w:shd w:val="clear" w:color="auto" w:fill="auto"/>
          </w:tcPr>
          <w:p w14:paraId="731CC941" w14:textId="042DB613" w:rsidR="00DE3837" w:rsidRPr="003E00F4" w:rsidRDefault="00DE3837" w:rsidP="00DE3837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Technologies Worked on</w:t>
            </w:r>
          </w:p>
        </w:tc>
        <w:tc>
          <w:tcPr>
            <w:tcW w:w="330" w:type="dxa"/>
            <w:shd w:val="clear" w:color="auto" w:fill="auto"/>
          </w:tcPr>
          <w:p w14:paraId="3261C60A" w14:textId="68AEBB3C" w:rsidR="00DE3837" w:rsidRPr="003E00F4" w:rsidRDefault="00DE3837" w:rsidP="00DE3837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BF7382F" w14:textId="53F2D98F" w:rsidR="00DE3837" w:rsidRDefault="00DE3837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ASP.NET, C#.Net, MVC, Angular JS, Web Services, API Integration JavaScript, jQuery, MS SQL Server</w:t>
            </w:r>
          </w:p>
        </w:tc>
      </w:tr>
      <w:tr w:rsidR="00DE3837" w:rsidRPr="003E00F4" w14:paraId="68472E86" w14:textId="77777777" w:rsidTr="006D00E8">
        <w:tc>
          <w:tcPr>
            <w:tcW w:w="3540" w:type="dxa"/>
            <w:shd w:val="clear" w:color="auto" w:fill="auto"/>
          </w:tcPr>
          <w:p w14:paraId="51DA5049" w14:textId="6A04016E" w:rsidR="00DE3837" w:rsidRPr="003E00F4" w:rsidRDefault="00DE3837" w:rsidP="00DE3837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330" w:type="dxa"/>
            <w:shd w:val="clear" w:color="auto" w:fill="auto"/>
          </w:tcPr>
          <w:p w14:paraId="3F46F0B0" w14:textId="36B7D51E" w:rsidR="00DE3837" w:rsidRPr="003E00F4" w:rsidRDefault="00DE3837" w:rsidP="00DE3837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1F8C668F" w14:textId="1C8B401D" w:rsidR="00DE3837" w:rsidRDefault="006D00E8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  <w:r w:rsidR="00DE3837">
              <w:rPr>
                <w:rFonts w:asciiTheme="minorHAnsi" w:hAnsiTheme="minorHAnsi"/>
                <w:sz w:val="22"/>
                <w:szCs w:val="22"/>
              </w:rPr>
              <w:t xml:space="preserve"> Members (Sr. Developers, Jr. Developers, UI Designer, QA)</w:t>
            </w:r>
          </w:p>
        </w:tc>
      </w:tr>
      <w:tr w:rsidR="00D04F22" w:rsidRPr="003E00F4" w14:paraId="457E8D44" w14:textId="77777777" w:rsidTr="006D00E8">
        <w:tc>
          <w:tcPr>
            <w:tcW w:w="3540" w:type="dxa"/>
            <w:shd w:val="clear" w:color="auto" w:fill="auto"/>
          </w:tcPr>
          <w:p w14:paraId="18B47FC7" w14:textId="77777777" w:rsidR="00D04F22" w:rsidRDefault="00D04F22" w:rsidP="00DE3837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30" w:type="dxa"/>
            <w:shd w:val="clear" w:color="auto" w:fill="auto"/>
          </w:tcPr>
          <w:p w14:paraId="5F96C251" w14:textId="77777777" w:rsidR="00D04F22" w:rsidRDefault="00D04F22" w:rsidP="00DE3837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50" w:type="dxa"/>
            <w:shd w:val="clear" w:color="auto" w:fill="auto"/>
            <w:vAlign w:val="center"/>
          </w:tcPr>
          <w:p w14:paraId="35A99324" w14:textId="77777777" w:rsidR="00D04F22" w:rsidRDefault="00D04F22" w:rsidP="00DE383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32316" w:rsidRPr="0012436B" w14:paraId="0D0798AD" w14:textId="77777777" w:rsidTr="006D00E8">
        <w:tc>
          <w:tcPr>
            <w:tcW w:w="10620" w:type="dxa"/>
            <w:gridSpan w:val="3"/>
            <w:shd w:val="clear" w:color="auto" w:fill="auto"/>
          </w:tcPr>
          <w:p w14:paraId="27FC16E8" w14:textId="599C1F93" w:rsidR="00032316" w:rsidRPr="0012436B" w:rsidRDefault="00032316" w:rsidP="00DE3837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</w:tc>
      </w:tr>
      <w:tr w:rsidR="00032316" w:rsidRPr="00AD7837" w14:paraId="6C0985C4" w14:textId="77777777" w:rsidTr="006D00E8">
        <w:tc>
          <w:tcPr>
            <w:tcW w:w="10620" w:type="dxa"/>
            <w:gridSpan w:val="3"/>
            <w:shd w:val="clear" w:color="auto" w:fill="auto"/>
          </w:tcPr>
          <w:p w14:paraId="7778E8E1" w14:textId="578C6CB8" w:rsidR="00032316" w:rsidRPr="008F035A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Preparing and presenting project status to </w:t>
            </w:r>
            <w:r w:rsidR="003038DA">
              <w:rPr>
                <w:rFonts w:asciiTheme="minorHAnsi" w:hAnsiTheme="minorHAnsi" w:cstheme="minorHAnsi"/>
                <w:sz w:val="22"/>
                <w:szCs w:val="22"/>
              </w:rPr>
              <w:t>client</w:t>
            </w:r>
            <w:r w:rsidR="00D554A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other</w:t>
            </w: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 stakeholders at regular intervals.</w:t>
            </w:r>
          </w:p>
          <w:p w14:paraId="748AFD3E" w14:textId="77777777" w:rsidR="00032316" w:rsidRPr="008F035A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Successful delivery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tasks within timeframe</w:t>
            </w:r>
          </w:p>
          <w:p w14:paraId="132216F5" w14:textId="77777777" w:rsidR="00032316" w:rsidRPr="008F035A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Develops and maintains effective methods of communication between the project’s stakeholders</w:t>
            </w:r>
          </w:p>
          <w:p w14:paraId="4E3DD51F" w14:textId="77777777" w:rsidR="00032316" w:rsidRDefault="00032316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>Facilitates resolution of issues</w:t>
            </w:r>
          </w:p>
          <w:p w14:paraId="1DD769FB" w14:textId="0D048931" w:rsidR="004B7C51" w:rsidRPr="00111C15" w:rsidRDefault="004B7C51" w:rsidP="006031CF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Client Communication and Requirement gathering, Client Visits for training.</w:t>
            </w:r>
          </w:p>
        </w:tc>
      </w:tr>
    </w:tbl>
    <w:p w14:paraId="14C9A2D3" w14:textId="1B9613CA" w:rsidR="00032316" w:rsidRDefault="00032316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540"/>
        <w:gridCol w:w="330"/>
        <w:gridCol w:w="6750"/>
      </w:tblGrid>
      <w:tr w:rsidR="009C42B4" w:rsidRPr="003E00F4" w14:paraId="49B1DC1E" w14:textId="77777777" w:rsidTr="00D04F22">
        <w:tc>
          <w:tcPr>
            <w:tcW w:w="3540" w:type="dxa"/>
            <w:shd w:val="clear" w:color="auto" w:fill="auto"/>
          </w:tcPr>
          <w:p w14:paraId="4494F17D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Company Name</w:t>
            </w:r>
          </w:p>
        </w:tc>
        <w:tc>
          <w:tcPr>
            <w:tcW w:w="330" w:type="dxa"/>
            <w:shd w:val="clear" w:color="auto" w:fill="auto"/>
          </w:tcPr>
          <w:p w14:paraId="210134C2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4651C2FA" w14:textId="0B0FDCE3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TATA Consultancy Services</w:t>
            </w:r>
          </w:p>
        </w:tc>
      </w:tr>
      <w:tr w:rsidR="009C42B4" w:rsidRPr="00504F4B" w14:paraId="5D08C6A5" w14:textId="77777777" w:rsidTr="00D04F22">
        <w:tc>
          <w:tcPr>
            <w:tcW w:w="3540" w:type="dxa"/>
            <w:shd w:val="clear" w:color="auto" w:fill="auto"/>
          </w:tcPr>
          <w:p w14:paraId="475648EF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330" w:type="dxa"/>
            <w:shd w:val="clear" w:color="auto" w:fill="auto"/>
          </w:tcPr>
          <w:p w14:paraId="5438D117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22BA3826" w14:textId="307B0351" w:rsidR="009C42B4" w:rsidRPr="00504F4B" w:rsidRDefault="008A04D9" w:rsidP="00EB25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Associate Consultant / </w:t>
            </w:r>
            <w:r w:rsidR="009C42B4">
              <w:rPr>
                <w:rFonts w:asciiTheme="minorHAnsi" w:hAnsiTheme="minorHAnsi"/>
                <w:sz w:val="22"/>
                <w:szCs w:val="22"/>
              </w:rPr>
              <w:t>Scrum Master</w:t>
            </w:r>
          </w:p>
        </w:tc>
      </w:tr>
      <w:tr w:rsidR="009C42B4" w:rsidRPr="003E00F4" w14:paraId="6227F79A" w14:textId="77777777" w:rsidTr="00D04F22">
        <w:tc>
          <w:tcPr>
            <w:tcW w:w="3540" w:type="dxa"/>
            <w:shd w:val="clear" w:color="auto" w:fill="auto"/>
          </w:tcPr>
          <w:p w14:paraId="34B994AA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Website</w:t>
            </w:r>
          </w:p>
        </w:tc>
        <w:tc>
          <w:tcPr>
            <w:tcW w:w="330" w:type="dxa"/>
            <w:shd w:val="clear" w:color="auto" w:fill="auto"/>
          </w:tcPr>
          <w:p w14:paraId="4E8906BD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</w:tcPr>
          <w:p w14:paraId="79D45759" w14:textId="30AABCA0" w:rsidR="009C42B4" w:rsidRPr="009C42B4" w:rsidRDefault="00D04F22" w:rsidP="00EB25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9C42B4" w:rsidRPr="0009372C">
                <w:rPr>
                  <w:rStyle w:val="Hyperlink"/>
                  <w:rFonts w:asciiTheme="minorHAnsi" w:hAnsiTheme="minorHAnsi" w:cstheme="minorHAnsi"/>
                </w:rPr>
                <w:t>https://www.tcs.com/</w:t>
              </w:r>
            </w:hyperlink>
          </w:p>
        </w:tc>
      </w:tr>
      <w:tr w:rsidR="009C42B4" w:rsidRPr="003E00F4" w14:paraId="3BA2C36F" w14:textId="77777777" w:rsidTr="00D04F22">
        <w:tc>
          <w:tcPr>
            <w:tcW w:w="3540" w:type="dxa"/>
            <w:shd w:val="clear" w:color="auto" w:fill="auto"/>
          </w:tcPr>
          <w:p w14:paraId="3252BBF8" w14:textId="77777777" w:rsidR="009C42B4" w:rsidRPr="003E00F4" w:rsidRDefault="009C42B4" w:rsidP="00EB2548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Joining Date</w:t>
            </w:r>
          </w:p>
        </w:tc>
        <w:tc>
          <w:tcPr>
            <w:tcW w:w="330" w:type="dxa"/>
            <w:shd w:val="clear" w:color="auto" w:fill="auto"/>
          </w:tcPr>
          <w:p w14:paraId="2B01D796" w14:textId="77777777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0B85BB4" w14:textId="44B09C8A" w:rsidR="009C42B4" w:rsidRPr="003E00F4" w:rsidRDefault="009C42B4" w:rsidP="00EB254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Mar 2022 – </w:t>
            </w:r>
            <w:r w:rsidR="002B7081">
              <w:rPr>
                <w:rFonts w:asciiTheme="minorHAnsi" w:hAnsiTheme="minorHAnsi"/>
                <w:sz w:val="22"/>
                <w:szCs w:val="22"/>
              </w:rPr>
              <w:t>Mar 2023</w:t>
            </w:r>
          </w:p>
        </w:tc>
      </w:tr>
      <w:tr w:rsidR="00D04F22" w:rsidRPr="003E00F4" w14:paraId="04217F45" w14:textId="77777777" w:rsidTr="00D04F22">
        <w:tc>
          <w:tcPr>
            <w:tcW w:w="3540" w:type="dxa"/>
            <w:shd w:val="clear" w:color="auto" w:fill="auto"/>
          </w:tcPr>
          <w:p w14:paraId="2F14C35A" w14:textId="4DD45142" w:rsidR="00D04F22" w:rsidRPr="003E00F4" w:rsidRDefault="00D04F22" w:rsidP="00D04F22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Technologies Worked on</w:t>
            </w:r>
          </w:p>
        </w:tc>
        <w:tc>
          <w:tcPr>
            <w:tcW w:w="330" w:type="dxa"/>
            <w:shd w:val="clear" w:color="auto" w:fill="auto"/>
          </w:tcPr>
          <w:p w14:paraId="4A97261E" w14:textId="653E2199" w:rsidR="00D04F22" w:rsidRPr="003E00F4" w:rsidRDefault="00D04F22" w:rsidP="00D04F22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239E1F3F" w14:textId="031F50F9" w:rsidR="00D04F22" w:rsidRDefault="00D04F22" w:rsidP="00D04F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None. Project was developed in Java and Oracle as DB</w:t>
            </w:r>
          </w:p>
        </w:tc>
      </w:tr>
      <w:tr w:rsidR="00D04F22" w:rsidRPr="003E00F4" w14:paraId="02C2D2D4" w14:textId="77777777" w:rsidTr="00D04F22">
        <w:tc>
          <w:tcPr>
            <w:tcW w:w="3540" w:type="dxa"/>
            <w:shd w:val="clear" w:color="auto" w:fill="auto"/>
          </w:tcPr>
          <w:p w14:paraId="7EC06459" w14:textId="445A976C" w:rsidR="00D04F22" w:rsidRPr="003E00F4" w:rsidRDefault="00D04F22" w:rsidP="00D04F22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Team Size</w:t>
            </w:r>
          </w:p>
        </w:tc>
        <w:tc>
          <w:tcPr>
            <w:tcW w:w="330" w:type="dxa"/>
            <w:shd w:val="clear" w:color="auto" w:fill="auto"/>
          </w:tcPr>
          <w:p w14:paraId="35D69E9F" w14:textId="626FD0BD" w:rsidR="00D04F22" w:rsidRPr="003E00F4" w:rsidRDefault="00D04F22" w:rsidP="00D04F22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5901002" w14:textId="47DD7C91" w:rsidR="00D04F22" w:rsidRDefault="00D04F22" w:rsidP="00D04F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Members (Sr. Developers, Jr. Developers, QA</w:t>
            </w:r>
            <w:r>
              <w:rPr>
                <w:rFonts w:asciiTheme="minorHAnsi" w:hAnsiTheme="minorHAnsi"/>
                <w:sz w:val="22"/>
                <w:szCs w:val="22"/>
              </w:rPr>
              <w:t>, BA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D04F22" w:rsidRPr="003E00F4" w14:paraId="5A2CCE4A" w14:textId="77777777" w:rsidTr="00D04F22">
        <w:tc>
          <w:tcPr>
            <w:tcW w:w="3540" w:type="dxa"/>
            <w:shd w:val="clear" w:color="auto" w:fill="auto"/>
          </w:tcPr>
          <w:p w14:paraId="1169E553" w14:textId="77777777" w:rsidR="00D04F22" w:rsidRDefault="00D04F22" w:rsidP="00D04F22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30" w:type="dxa"/>
            <w:shd w:val="clear" w:color="auto" w:fill="auto"/>
          </w:tcPr>
          <w:p w14:paraId="268F5E39" w14:textId="77777777" w:rsidR="00D04F22" w:rsidRDefault="00D04F22" w:rsidP="00D04F22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50" w:type="dxa"/>
            <w:shd w:val="clear" w:color="auto" w:fill="auto"/>
            <w:vAlign w:val="center"/>
          </w:tcPr>
          <w:p w14:paraId="651E659B" w14:textId="77777777" w:rsidR="00D04F22" w:rsidRDefault="00D04F22" w:rsidP="00D04F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04F22" w:rsidRPr="0012436B" w14:paraId="0A13225B" w14:textId="77777777" w:rsidTr="00D04F22">
        <w:tc>
          <w:tcPr>
            <w:tcW w:w="10620" w:type="dxa"/>
            <w:gridSpan w:val="3"/>
            <w:shd w:val="clear" w:color="auto" w:fill="auto"/>
          </w:tcPr>
          <w:p w14:paraId="31EDC7B4" w14:textId="6D09DF1D" w:rsidR="00D04F22" w:rsidRPr="0012436B" w:rsidRDefault="00D04F22" w:rsidP="00D04F22">
            <w:pPr>
              <w:ind w:left="41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Key </w:t>
            </w:r>
            <w:r w:rsidRPr="00504F4B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</w:tc>
      </w:tr>
      <w:tr w:rsidR="00D04F22" w:rsidRPr="00AD7837" w14:paraId="5A5D3480" w14:textId="77777777" w:rsidTr="00D04F22">
        <w:tc>
          <w:tcPr>
            <w:tcW w:w="10620" w:type="dxa"/>
            <w:gridSpan w:val="3"/>
            <w:shd w:val="clear" w:color="auto" w:fill="auto"/>
          </w:tcPr>
          <w:p w14:paraId="6487FF29" w14:textId="6213B058" w:rsidR="00D04F22" w:rsidRDefault="00D04F22" w:rsidP="00D04F22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Doing scrum activities, updating task trackers from team</w:t>
            </w:r>
          </w:p>
          <w:p w14:paraId="0EB312C6" w14:textId="77777777" w:rsidR="00D04F22" w:rsidRDefault="00D04F22" w:rsidP="00D04F22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Client Communications</w:t>
            </w:r>
          </w:p>
          <w:p w14:paraId="723018EC" w14:textId="77777777" w:rsidR="00D04F22" w:rsidRPr="008F035A" w:rsidRDefault="00D04F22" w:rsidP="00D04F22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Preparing and presenting project status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clients and other</w:t>
            </w:r>
            <w:r w:rsidRPr="008F035A">
              <w:rPr>
                <w:rFonts w:asciiTheme="minorHAnsi" w:hAnsiTheme="minorHAnsi" w:cstheme="minorHAnsi"/>
                <w:sz w:val="22"/>
                <w:szCs w:val="22"/>
              </w:rPr>
              <w:t xml:space="preserve"> stakeholders at regular intervals.</w:t>
            </w:r>
          </w:p>
          <w:p w14:paraId="6F7360B8" w14:textId="77777777" w:rsidR="00D04F22" w:rsidRDefault="00D04F22" w:rsidP="00D04F22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Working as bridge between client and team for any issues, challenges and changes.</w:t>
            </w:r>
          </w:p>
          <w:p w14:paraId="5054A57B" w14:textId="05C5AA92" w:rsidR="00D04F22" w:rsidRPr="00111C15" w:rsidRDefault="00D04F22" w:rsidP="00D04F22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Understanding and explaining the importance of SCRUM framework to overcome the issues which was facing on day-to-day jobs</w:t>
            </w:r>
          </w:p>
        </w:tc>
      </w:tr>
    </w:tbl>
    <w:p w14:paraId="731C3123" w14:textId="77777777" w:rsidR="009C42B4" w:rsidRPr="003E00F4" w:rsidRDefault="009C42B4" w:rsidP="003745B3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3745B3" w:rsidRPr="003E00F4" w14:paraId="45621A9E" w14:textId="77777777" w:rsidTr="0066303A">
        <w:trPr>
          <w:trHeight w:val="261"/>
        </w:trPr>
        <w:tc>
          <w:tcPr>
            <w:tcW w:w="10620" w:type="dxa"/>
            <w:shd w:val="clear" w:color="auto" w:fill="F2F2F2"/>
          </w:tcPr>
          <w:p w14:paraId="010C0680" w14:textId="77777777" w:rsidR="003745B3" w:rsidRPr="003E00F4" w:rsidRDefault="00947837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br w:type="page"/>
            </w:r>
            <w:r w:rsidR="00FB7EEA">
              <w:rPr>
                <w:rFonts w:asciiTheme="minorHAnsi" w:hAnsiTheme="minorHAnsi"/>
                <w:b/>
                <w:sz w:val="22"/>
                <w:szCs w:val="22"/>
              </w:rPr>
              <w:t>PROJECT INFORMATION</w:t>
            </w:r>
          </w:p>
        </w:tc>
      </w:tr>
    </w:tbl>
    <w:p w14:paraId="5FA3E921" w14:textId="77777777" w:rsidR="00FF79FE" w:rsidRPr="003E00F4" w:rsidRDefault="00FF79FE">
      <w:pPr>
        <w:rPr>
          <w:rFonts w:asciiTheme="minorHAnsi" w:hAnsiTheme="minorHAnsi" w:cs="Arial"/>
          <w:b/>
          <w:sz w:val="22"/>
          <w:szCs w:val="22"/>
          <w:u w:val="single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20"/>
        <w:gridCol w:w="2500"/>
        <w:gridCol w:w="177"/>
        <w:gridCol w:w="117"/>
        <w:gridCol w:w="1706"/>
        <w:gridCol w:w="733"/>
        <w:gridCol w:w="3227"/>
        <w:gridCol w:w="2027"/>
        <w:gridCol w:w="20"/>
        <w:gridCol w:w="93"/>
      </w:tblGrid>
      <w:tr w:rsidR="00111C15" w:rsidRPr="003E00F4" w14:paraId="06AD247E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5AC0ECF8" w14:textId="77777777" w:rsidR="00111C15" w:rsidRPr="00111C15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11C15">
              <w:rPr>
                <w:rFonts w:asciiTheme="minorHAnsi" w:hAnsiTheme="minorHAnsi"/>
                <w:b/>
                <w:sz w:val="22"/>
                <w:szCs w:val="22"/>
              </w:rPr>
              <w:t>JLMS Version 5 (Product Upgrade)</w:t>
            </w:r>
          </w:p>
        </w:tc>
        <w:tc>
          <w:tcPr>
            <w:tcW w:w="5254" w:type="dxa"/>
            <w:gridSpan w:val="2"/>
          </w:tcPr>
          <w:p w14:paraId="2E33721A" w14:textId="36B32A6D" w:rsidR="00111C15" w:rsidRPr="003E00F4" w:rsidRDefault="00111C15" w:rsidP="00111C1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B27E7F">
              <w:rPr>
                <w:rFonts w:asciiTheme="minorHAnsi" w:hAnsiTheme="minorHAnsi"/>
                <w:b/>
                <w:sz w:val="22"/>
                <w:szCs w:val="22"/>
              </w:rPr>
              <w:t>CasePoint – DBA Tools</w:t>
            </w:r>
          </w:p>
        </w:tc>
      </w:tr>
      <w:tr w:rsidR="00D04F22" w:rsidRPr="003E00F4" w14:paraId="4BB6AAF8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17E8EB41" w14:textId="77777777" w:rsidR="00D04F22" w:rsidRPr="003E00F4" w:rsidRDefault="00D04F22" w:rsidP="00D04F2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1B53D1">
              <w:rPr>
                <w:rFonts w:asciiTheme="minorHAnsi" w:hAnsiTheme="minorHAnsi"/>
                <w:b/>
                <w:sz w:val="22"/>
                <w:szCs w:val="22"/>
              </w:rPr>
              <w:t>Reward Management System</w:t>
            </w:r>
          </w:p>
        </w:tc>
        <w:tc>
          <w:tcPr>
            <w:tcW w:w="5254" w:type="dxa"/>
            <w:gridSpan w:val="2"/>
          </w:tcPr>
          <w:p w14:paraId="0404EAF7" w14:textId="6C3B48EC" w:rsidR="00D04F22" w:rsidRPr="00D04F22" w:rsidRDefault="00D04F22" w:rsidP="00D04F2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oDoc – Doctor APP</w:t>
            </w:r>
          </w:p>
        </w:tc>
      </w:tr>
      <w:tr w:rsidR="00D04F22" w:rsidRPr="003E00F4" w14:paraId="30E75606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02B5FEA8" w14:textId="77777777" w:rsidR="00D04F22" w:rsidRPr="006C3F85" w:rsidRDefault="00D04F22" w:rsidP="00D04F2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C3F85">
              <w:rPr>
                <w:rFonts w:asciiTheme="minorHAnsi" w:hAnsiTheme="minorHAnsi"/>
                <w:b/>
                <w:sz w:val="22"/>
                <w:szCs w:val="22"/>
              </w:rPr>
              <w:t>JLMS Migrations from V4 to V5</w:t>
            </w:r>
          </w:p>
        </w:tc>
        <w:tc>
          <w:tcPr>
            <w:tcW w:w="5254" w:type="dxa"/>
            <w:gridSpan w:val="2"/>
          </w:tcPr>
          <w:p w14:paraId="4163E8D0" w14:textId="396973CE" w:rsidR="00D04F22" w:rsidRPr="006C3F85" w:rsidRDefault="00D04F22" w:rsidP="00D04F2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BD1AB5">
              <w:rPr>
                <w:rFonts w:asciiTheme="minorHAnsi" w:hAnsiTheme="minorHAnsi"/>
                <w:b/>
                <w:sz w:val="22"/>
                <w:szCs w:val="22"/>
              </w:rPr>
              <w:t>Fracational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– Airbnb kind APP.</w:t>
            </w:r>
          </w:p>
        </w:tc>
      </w:tr>
      <w:tr w:rsidR="00D04F22" w:rsidRPr="003E00F4" w14:paraId="70341247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15FCBE89" w14:textId="77777777" w:rsidR="00D04F22" w:rsidRPr="008B0499" w:rsidRDefault="00D04F22" w:rsidP="00D04F2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JLMS Cloud</w:t>
            </w:r>
          </w:p>
        </w:tc>
        <w:tc>
          <w:tcPr>
            <w:tcW w:w="5254" w:type="dxa"/>
            <w:gridSpan w:val="2"/>
          </w:tcPr>
          <w:p w14:paraId="19D735B5" w14:textId="1D8C793C" w:rsidR="00D04F22" w:rsidRPr="008B0499" w:rsidRDefault="00D04F22" w:rsidP="00D04F2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Safety Domain Projects for different Industries</w:t>
            </w:r>
          </w:p>
        </w:tc>
      </w:tr>
      <w:tr w:rsidR="00D04F22" w:rsidRPr="003E00F4" w14:paraId="00BCF16E" w14:textId="77777777" w:rsidTr="00111C15">
        <w:trPr>
          <w:gridAfter w:val="2"/>
          <w:wAfter w:w="113" w:type="dxa"/>
        </w:trPr>
        <w:tc>
          <w:tcPr>
            <w:tcW w:w="5253" w:type="dxa"/>
            <w:gridSpan w:val="6"/>
          </w:tcPr>
          <w:p w14:paraId="72D5DD39" w14:textId="77777777" w:rsidR="00D04F22" w:rsidRPr="003E00F4" w:rsidRDefault="00D04F22" w:rsidP="00D04F2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Petrofac Synchronization Utility</w:t>
            </w:r>
          </w:p>
        </w:tc>
        <w:tc>
          <w:tcPr>
            <w:tcW w:w="5254" w:type="dxa"/>
            <w:gridSpan w:val="2"/>
          </w:tcPr>
          <w:p w14:paraId="09DD1009" w14:textId="65CA4985" w:rsidR="00D04F22" w:rsidRPr="003E00F4" w:rsidRDefault="00D04F22" w:rsidP="00D04F22">
            <w:pPr>
              <w:pStyle w:val="ListParagrap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D04F22" w:rsidRPr="003E00F4" w14:paraId="4C4A563F" w14:textId="77777777" w:rsidTr="00111C15">
        <w:trPr>
          <w:gridAfter w:val="2"/>
          <w:wAfter w:w="113" w:type="dxa"/>
        </w:trPr>
        <w:tc>
          <w:tcPr>
            <w:tcW w:w="2520" w:type="dxa"/>
            <w:gridSpan w:val="2"/>
          </w:tcPr>
          <w:p w14:paraId="65BFDEF0" w14:textId="77777777" w:rsidR="00D04F22" w:rsidRPr="000A7AB9" w:rsidRDefault="00D04F22" w:rsidP="00D04F22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4" w:type="dxa"/>
            <w:gridSpan w:val="2"/>
          </w:tcPr>
          <w:p w14:paraId="0CD87B3A" w14:textId="77777777" w:rsidR="00D04F22" w:rsidRDefault="00D04F22" w:rsidP="00D04F2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693" w:type="dxa"/>
            <w:gridSpan w:val="4"/>
          </w:tcPr>
          <w:p w14:paraId="67FC11F8" w14:textId="77777777" w:rsidR="00D04F22" w:rsidRDefault="00D04F22" w:rsidP="00D04F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04F22" w:rsidRPr="003E00F4" w14:paraId="34806914" w14:textId="77777777" w:rsidTr="00FA5CE0">
        <w:trPr>
          <w:gridBefore w:val="1"/>
          <w:wBefore w:w="20" w:type="dxa"/>
          <w:trHeight w:val="261"/>
        </w:trPr>
        <w:tc>
          <w:tcPr>
            <w:tcW w:w="10600" w:type="dxa"/>
            <w:gridSpan w:val="9"/>
            <w:shd w:val="clear" w:color="auto" w:fill="F2F2F2"/>
          </w:tcPr>
          <w:p w14:paraId="5ADB9217" w14:textId="77777777" w:rsidR="00D04F22" w:rsidRPr="003E00F4" w:rsidRDefault="00D04F22" w:rsidP="00D04F2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br w:type="page"/>
              <w:t>EDUCATIONAL</w:t>
            </w: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 xml:space="preserve"> Q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UALIFICATION</w:t>
            </w:r>
          </w:p>
        </w:tc>
      </w:tr>
      <w:tr w:rsidR="00D04F22" w:rsidRPr="003E00F4" w14:paraId="24D96095" w14:textId="77777777" w:rsidTr="00FA5CE0">
        <w:trPr>
          <w:gridBefore w:val="1"/>
          <w:gridAfter w:val="1"/>
          <w:wBefore w:w="20" w:type="dxa"/>
          <w:wAfter w:w="93" w:type="dxa"/>
          <w:trHeight w:val="261"/>
        </w:trPr>
        <w:tc>
          <w:tcPr>
            <w:tcW w:w="1050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3D4BED3F" w14:textId="77777777" w:rsidR="00D04F22" w:rsidRPr="003E00F4" w:rsidRDefault="00D04F22" w:rsidP="00D04F2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D04F22" w:rsidRPr="003E00F4" w14:paraId="417EE621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EDAD" w14:textId="77777777" w:rsidR="00D04F22" w:rsidRPr="003E00F4" w:rsidRDefault="00D04F22" w:rsidP="00D04F22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Examination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CC82" w14:textId="77777777" w:rsidR="00D04F22" w:rsidRPr="003E00F4" w:rsidRDefault="00D04F22" w:rsidP="00D04F22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E55B8" w14:textId="77777777" w:rsidR="00D04F22" w:rsidRPr="003E00F4" w:rsidRDefault="00D04F22" w:rsidP="00D04F22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3A0D" w14:textId="77777777" w:rsidR="00D04F22" w:rsidRPr="003E00F4" w:rsidRDefault="00D04F22" w:rsidP="00D04F22">
            <w:pPr>
              <w:spacing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% Gained</w:t>
            </w:r>
          </w:p>
        </w:tc>
      </w:tr>
      <w:tr w:rsidR="00D04F22" w:rsidRPr="003E00F4" w14:paraId="117A25DF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5EEC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M.Sc. (I.C.T.)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62E5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2009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3B8E5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VNSGU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8EA87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58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>90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D04F22" w:rsidRPr="003E00F4" w14:paraId="33B16185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B93E9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B.C.A.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1873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2007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4E692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VNSGU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2D02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67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>25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D04F22" w:rsidRPr="003E00F4" w14:paraId="2FBCBCC3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0335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 xml:space="preserve">H.S.C. </w:t>
            </w:r>
            <w:r w:rsidRPr="003E00F4">
              <w:rPr>
                <w:rFonts w:asciiTheme="minorHAnsi" w:hAnsiTheme="minorHAnsi"/>
                <w:sz w:val="22"/>
                <w:szCs w:val="22"/>
                <w:lang w:val="en-GB"/>
              </w:rPr>
              <w:t>(Commerce)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E491" w14:textId="77777777" w:rsidR="00D04F22" w:rsidRPr="003E00F4" w:rsidRDefault="00D04F22" w:rsidP="00D04F22">
            <w:pPr>
              <w:tabs>
                <w:tab w:val="left" w:pos="57"/>
              </w:tabs>
              <w:ind w:right="642"/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2004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7601F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Gujarat State Education Board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701C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71.50%</w:t>
            </w:r>
          </w:p>
        </w:tc>
      </w:tr>
      <w:tr w:rsidR="00D04F22" w:rsidRPr="003E00F4" w14:paraId="78773EE2" w14:textId="77777777" w:rsidTr="00FA5CE0">
        <w:trPr>
          <w:gridBefore w:val="1"/>
          <w:wBefore w:w="20" w:type="dxa"/>
          <w:trHeight w:val="267"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24F77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S.S.C.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F8523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2002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361C2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Gujarat State Education Board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A4BB6" w14:textId="77777777" w:rsidR="00D04F22" w:rsidRPr="003E00F4" w:rsidRDefault="00D04F22" w:rsidP="00D04F22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77.81%</w:t>
            </w:r>
          </w:p>
        </w:tc>
      </w:tr>
    </w:tbl>
    <w:p w14:paraId="11B46608" w14:textId="77777777" w:rsidR="00FF79FE" w:rsidRPr="003E00F4" w:rsidRDefault="00FF79FE" w:rsidP="00C60CC5">
      <w:pPr>
        <w:rPr>
          <w:rFonts w:asciiTheme="minorHAnsi" w:hAnsiTheme="minorHAnsi"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CF069B" w:rsidRPr="003E00F4" w14:paraId="2F102758" w14:textId="77777777" w:rsidTr="0066303A">
        <w:trPr>
          <w:trHeight w:val="261"/>
        </w:trPr>
        <w:tc>
          <w:tcPr>
            <w:tcW w:w="10620" w:type="dxa"/>
            <w:shd w:val="clear" w:color="auto" w:fill="F2F2F2"/>
          </w:tcPr>
          <w:p w14:paraId="50BAF32F" w14:textId="77777777" w:rsidR="00CF069B" w:rsidRPr="003E00F4" w:rsidRDefault="00C60CC5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OTHER ACHIEVEMENTS </w:t>
            </w:r>
          </w:p>
        </w:tc>
      </w:tr>
      <w:tr w:rsidR="00CF069B" w:rsidRPr="003E00F4" w14:paraId="48C18E45" w14:textId="77777777" w:rsidTr="0066303A">
        <w:trPr>
          <w:trHeight w:val="261"/>
        </w:trPr>
        <w:tc>
          <w:tcPr>
            <w:tcW w:w="10620" w:type="dxa"/>
            <w:shd w:val="clear" w:color="auto" w:fill="FFFFFF"/>
          </w:tcPr>
          <w:p w14:paraId="19C22992" w14:textId="77777777" w:rsidR="00CF069B" w:rsidRPr="003E00F4" w:rsidRDefault="00CF069B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069B" w:rsidRPr="003E00F4" w14:paraId="214029B1" w14:textId="77777777" w:rsidTr="00457849">
        <w:trPr>
          <w:trHeight w:val="592"/>
        </w:trPr>
        <w:tc>
          <w:tcPr>
            <w:tcW w:w="10620" w:type="dxa"/>
            <w:shd w:val="clear" w:color="auto" w:fill="FFFFFF"/>
          </w:tcPr>
          <w:p w14:paraId="447BCACD" w14:textId="77777777" w:rsidR="00E213F1" w:rsidRDefault="00E213F1" w:rsidP="00C60CC5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Cleared exam for MCP – Programming in C# on December 2015.</w:t>
            </w:r>
          </w:p>
          <w:p w14:paraId="104E68CF" w14:textId="77777777" w:rsidR="00CF069B" w:rsidRDefault="00CF069B" w:rsidP="00664378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</w:rPr>
            </w:pPr>
            <w:r w:rsidRPr="00C60CC5">
              <w:rPr>
                <w:rFonts w:asciiTheme="minorHAnsi" w:hAnsiTheme="minorHAnsi" w:cstheme="minorHAnsi"/>
                <w:sz w:val="22"/>
                <w:szCs w:val="22"/>
              </w:rPr>
              <w:t>Internal Auditor for ISO 9001:2008 and ISO 27001:2013.</w:t>
            </w:r>
          </w:p>
          <w:p w14:paraId="05A83684" w14:textId="385C4892" w:rsidR="00457849" w:rsidRPr="00457849" w:rsidRDefault="00457849" w:rsidP="0086185D">
            <w:pPr>
              <w:numPr>
                <w:ilvl w:val="0"/>
                <w:numId w:val="7"/>
              </w:numPr>
              <w:tabs>
                <w:tab w:val="clear" w:pos="720"/>
              </w:tabs>
              <w:ind w:left="1044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457849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Completed</w:t>
            </w:r>
            <w:r w:rsidR="0086185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</w:t>
            </w:r>
            <w:r w:rsidR="0086185D" w:rsidRPr="0086185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Certified ScrumMaster®</w:t>
            </w:r>
            <w:r w:rsidR="0086185D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</w:t>
            </w:r>
            <w:r w:rsidRPr="00457849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CSM® Certification Training in July-2020.</w:t>
            </w:r>
          </w:p>
        </w:tc>
      </w:tr>
    </w:tbl>
    <w:p w14:paraId="358C2692" w14:textId="77777777" w:rsidR="00FF79FE" w:rsidRPr="003E00F4" w:rsidRDefault="00FF79FE">
      <w:pPr>
        <w:rPr>
          <w:rFonts w:asciiTheme="minorHAnsi" w:hAnsiTheme="minorHAnsi"/>
          <w:b/>
          <w:sz w:val="22"/>
          <w:szCs w:val="22"/>
        </w:rPr>
      </w:pPr>
    </w:p>
    <w:tbl>
      <w:tblPr>
        <w:tblW w:w="1062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330"/>
        <w:gridCol w:w="270"/>
        <w:gridCol w:w="7020"/>
      </w:tblGrid>
      <w:tr w:rsidR="00D75606" w:rsidRPr="003E00F4" w14:paraId="79A5A6BF" w14:textId="77777777" w:rsidTr="00374F89">
        <w:trPr>
          <w:trHeight w:val="261"/>
        </w:trPr>
        <w:tc>
          <w:tcPr>
            <w:tcW w:w="10620" w:type="dxa"/>
            <w:gridSpan w:val="3"/>
            <w:shd w:val="clear" w:color="auto" w:fill="F2F2F2"/>
          </w:tcPr>
          <w:p w14:paraId="5CB07C83" w14:textId="77777777" w:rsidR="00D75606" w:rsidRPr="003E00F4" w:rsidRDefault="00190317" w:rsidP="0066437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PERSONAL INFORMATION</w:t>
            </w:r>
          </w:p>
        </w:tc>
      </w:tr>
      <w:tr w:rsidR="00D75606" w:rsidRPr="003E00F4" w14:paraId="4856F819" w14:textId="77777777" w:rsidTr="00374F89">
        <w:tc>
          <w:tcPr>
            <w:tcW w:w="3330" w:type="dxa"/>
            <w:shd w:val="clear" w:color="auto" w:fill="auto"/>
            <w:vAlign w:val="center"/>
          </w:tcPr>
          <w:p w14:paraId="3CCC5CBC" w14:textId="77777777" w:rsidR="00D75606" w:rsidRPr="003E00F4" w:rsidRDefault="00CB512C" w:rsidP="00D75606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70E628E" w14:textId="77777777" w:rsidR="00D75606" w:rsidRPr="003E00F4" w:rsidRDefault="00CB512C" w:rsidP="00D7560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4DE79549" w14:textId="77777777" w:rsidR="00D75606" w:rsidRPr="003E00F4" w:rsidRDefault="00CB512C" w:rsidP="00D7560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Nevil Vasantbhai Bhagat</w:t>
            </w:r>
          </w:p>
        </w:tc>
      </w:tr>
      <w:tr w:rsidR="00CB512C" w:rsidRPr="003E00F4" w14:paraId="64B45549" w14:textId="77777777" w:rsidTr="00374F89">
        <w:tc>
          <w:tcPr>
            <w:tcW w:w="3330" w:type="dxa"/>
            <w:shd w:val="clear" w:color="auto" w:fill="auto"/>
          </w:tcPr>
          <w:p w14:paraId="4B78A41C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Permanent Address</w:t>
            </w:r>
          </w:p>
        </w:tc>
        <w:tc>
          <w:tcPr>
            <w:tcW w:w="270" w:type="dxa"/>
            <w:shd w:val="clear" w:color="auto" w:fill="auto"/>
          </w:tcPr>
          <w:p w14:paraId="6E3C9585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13219704" w14:textId="39FADAB2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40, Jay Shivam Society 1,</w:t>
            </w:r>
            <w:r w:rsidR="00E75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Singanpore Causeway Road,</w:t>
            </w:r>
            <w:r w:rsidR="00E75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>Surat – 395004,</w:t>
            </w:r>
          </w:p>
          <w:p w14:paraId="0AAB3246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Gujarat – India.</w:t>
            </w:r>
          </w:p>
        </w:tc>
      </w:tr>
      <w:tr w:rsidR="00CB512C" w:rsidRPr="003E00F4" w14:paraId="080C852D" w14:textId="77777777" w:rsidTr="00374F89">
        <w:tc>
          <w:tcPr>
            <w:tcW w:w="3330" w:type="dxa"/>
            <w:shd w:val="clear" w:color="auto" w:fill="auto"/>
            <w:vAlign w:val="center"/>
          </w:tcPr>
          <w:p w14:paraId="7538B1A6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Date of Birth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B042F3C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0A94C314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4</w:t>
            </w:r>
            <w:r w:rsidRPr="003E00F4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Pr="003E00F4">
              <w:rPr>
                <w:rFonts w:asciiTheme="minorHAnsi" w:hAnsiTheme="minorHAnsi"/>
                <w:sz w:val="22"/>
                <w:szCs w:val="22"/>
              </w:rPr>
              <w:t xml:space="preserve"> April 1987</w:t>
            </w:r>
          </w:p>
        </w:tc>
      </w:tr>
      <w:tr w:rsidR="00CB512C" w:rsidRPr="003E00F4" w14:paraId="1068E34F" w14:textId="77777777" w:rsidTr="00374F89">
        <w:tc>
          <w:tcPr>
            <w:tcW w:w="3330" w:type="dxa"/>
            <w:shd w:val="clear" w:color="auto" w:fill="auto"/>
            <w:vAlign w:val="center"/>
          </w:tcPr>
          <w:p w14:paraId="635DB795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Languages known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D58BDBA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70733FF1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English, Hindi, Gujarati</w:t>
            </w:r>
          </w:p>
        </w:tc>
      </w:tr>
      <w:tr w:rsidR="00CB512C" w:rsidRPr="003E00F4" w14:paraId="2FA993A8" w14:textId="77777777" w:rsidTr="00374F89">
        <w:tc>
          <w:tcPr>
            <w:tcW w:w="3330" w:type="dxa"/>
            <w:shd w:val="clear" w:color="auto" w:fill="auto"/>
            <w:vAlign w:val="center"/>
          </w:tcPr>
          <w:p w14:paraId="22E510C3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Gender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8C0D21F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2849BB77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Male</w:t>
            </w:r>
          </w:p>
        </w:tc>
      </w:tr>
      <w:tr w:rsidR="00CB512C" w:rsidRPr="003E00F4" w14:paraId="2A52A91B" w14:textId="77777777" w:rsidTr="00374F89">
        <w:tc>
          <w:tcPr>
            <w:tcW w:w="3330" w:type="dxa"/>
            <w:shd w:val="clear" w:color="auto" w:fill="auto"/>
            <w:vAlign w:val="center"/>
          </w:tcPr>
          <w:p w14:paraId="17925C31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Marital Status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4E77434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1E61D5C5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Married</w:t>
            </w:r>
          </w:p>
        </w:tc>
      </w:tr>
      <w:tr w:rsidR="00CB512C" w:rsidRPr="003E00F4" w14:paraId="6CE797D8" w14:textId="77777777" w:rsidTr="00374F89">
        <w:tc>
          <w:tcPr>
            <w:tcW w:w="3330" w:type="dxa"/>
            <w:shd w:val="clear" w:color="auto" w:fill="auto"/>
            <w:vAlign w:val="center"/>
          </w:tcPr>
          <w:p w14:paraId="402E2FAC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Nationality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6E7C289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441ECE92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Indian</w:t>
            </w:r>
          </w:p>
        </w:tc>
      </w:tr>
      <w:tr w:rsidR="00CB512C" w:rsidRPr="003E00F4" w14:paraId="3000C499" w14:textId="77777777" w:rsidTr="00374F89">
        <w:tc>
          <w:tcPr>
            <w:tcW w:w="3330" w:type="dxa"/>
            <w:shd w:val="clear" w:color="auto" w:fill="auto"/>
            <w:vAlign w:val="center"/>
          </w:tcPr>
          <w:p w14:paraId="0BB92D63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Alternate Contact No.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A0EE270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0811DABA" w14:textId="709263B4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 xml:space="preserve">+91 – </w:t>
            </w:r>
            <w:r w:rsidR="00636EA9">
              <w:rPr>
                <w:rFonts w:asciiTheme="minorHAnsi" w:hAnsiTheme="minorHAnsi"/>
                <w:sz w:val="22"/>
                <w:szCs w:val="22"/>
              </w:rPr>
              <w:t>9664914380</w:t>
            </w:r>
          </w:p>
        </w:tc>
      </w:tr>
      <w:tr w:rsidR="00CB512C" w:rsidRPr="003E00F4" w14:paraId="3FF7F548" w14:textId="77777777" w:rsidTr="00374F89">
        <w:tc>
          <w:tcPr>
            <w:tcW w:w="3330" w:type="dxa"/>
            <w:shd w:val="clear" w:color="auto" w:fill="auto"/>
            <w:vAlign w:val="center"/>
          </w:tcPr>
          <w:p w14:paraId="2882EFCF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 w:rsidRPr="003E00F4">
              <w:rPr>
                <w:rFonts w:asciiTheme="minorHAnsi" w:hAnsiTheme="minorHAnsi"/>
                <w:b/>
                <w:sz w:val="22"/>
                <w:szCs w:val="22"/>
              </w:rPr>
              <w:t>Alternate Email ID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236A3F4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 w:rsidRPr="003E00F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453C939E" w14:textId="3D4C3C1A" w:rsidR="00CB512C" w:rsidRPr="00374F89" w:rsidRDefault="00D04F22" w:rsidP="00CB51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374F89" w:rsidRPr="00374F89">
                <w:rPr>
                  <w:rStyle w:val="Hyperlink"/>
                  <w:rFonts w:asciiTheme="minorHAnsi" w:hAnsiTheme="minorHAnsi" w:cstheme="minorHAnsi"/>
                </w:rPr>
                <w:t>bnevil@gmail.com</w:t>
              </w:r>
            </w:hyperlink>
          </w:p>
        </w:tc>
      </w:tr>
      <w:tr w:rsidR="00CB512C" w:rsidRPr="003E00F4" w14:paraId="27C76E30" w14:textId="77777777" w:rsidTr="00374F89">
        <w:tc>
          <w:tcPr>
            <w:tcW w:w="3330" w:type="dxa"/>
            <w:shd w:val="clear" w:color="auto" w:fill="auto"/>
            <w:vAlign w:val="center"/>
          </w:tcPr>
          <w:p w14:paraId="26899FAD" w14:textId="77777777" w:rsidR="00CB512C" w:rsidRPr="003E00F4" w:rsidRDefault="00CB512C" w:rsidP="00CB512C">
            <w:pPr>
              <w:ind w:left="43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Passport No.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8BF857F" w14:textId="77777777" w:rsidR="00CB512C" w:rsidRPr="003E00F4" w:rsidRDefault="00CB512C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3670FDDA" w14:textId="7FB4B83E" w:rsidR="00CB512C" w:rsidRPr="003E00F4" w:rsidRDefault="00D04F22" w:rsidP="00CB512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V5377984</w:t>
            </w:r>
          </w:p>
        </w:tc>
      </w:tr>
    </w:tbl>
    <w:p w14:paraId="28DAE0AF" w14:textId="77777777" w:rsidR="00D75606" w:rsidRPr="003E00F4" w:rsidRDefault="00D75606">
      <w:pPr>
        <w:rPr>
          <w:rFonts w:asciiTheme="minorHAnsi" w:hAnsiTheme="minorHAnsi"/>
          <w:b/>
          <w:sz w:val="22"/>
          <w:szCs w:val="22"/>
        </w:rPr>
      </w:pPr>
    </w:p>
    <w:p w14:paraId="6FEA6AB8" w14:textId="77777777" w:rsidR="00FF79FE" w:rsidRPr="003E00F4" w:rsidRDefault="00FF79FE" w:rsidP="00A5406F">
      <w:pPr>
        <w:rPr>
          <w:rFonts w:asciiTheme="minorHAnsi" w:hAnsiTheme="minorHAnsi"/>
          <w:b/>
          <w:sz w:val="22"/>
          <w:szCs w:val="22"/>
        </w:rPr>
      </w:pPr>
    </w:p>
    <w:p w14:paraId="0F0D0A2F" w14:textId="77777777" w:rsidR="003E00F4" w:rsidRPr="003E00F4" w:rsidRDefault="003E00F4">
      <w:pPr>
        <w:rPr>
          <w:rFonts w:asciiTheme="minorHAnsi" w:hAnsiTheme="minorHAnsi"/>
          <w:b/>
          <w:sz w:val="22"/>
          <w:szCs w:val="22"/>
        </w:rPr>
      </w:pPr>
    </w:p>
    <w:sectPr w:rsidR="003E00F4" w:rsidRPr="003E00F4" w:rsidSect="003411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5601" w14:textId="77777777" w:rsidR="00647D23" w:rsidRDefault="00647D23" w:rsidP="00810C44">
      <w:r>
        <w:separator/>
      </w:r>
    </w:p>
  </w:endnote>
  <w:endnote w:type="continuationSeparator" w:id="0">
    <w:p w14:paraId="318FA833" w14:textId="77777777" w:rsidR="00647D23" w:rsidRDefault="00647D23" w:rsidP="0081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7BD7" w14:textId="77777777" w:rsidR="00ED68FB" w:rsidRDefault="00ED6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533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2E790" w14:textId="77777777" w:rsidR="00810C44" w:rsidRDefault="003411F4">
        <w:pPr>
          <w:pStyle w:val="Footer"/>
          <w:jc w:val="right"/>
        </w:pPr>
        <w:r w:rsidRPr="00810C44">
          <w:rPr>
            <w:rFonts w:asciiTheme="minorHAnsi" w:hAnsiTheme="minorHAnsi"/>
            <w:sz w:val="22"/>
            <w:szCs w:val="22"/>
          </w:rPr>
          <w:fldChar w:fldCharType="begin"/>
        </w:r>
        <w:r w:rsidR="00810C44" w:rsidRPr="00810C44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810C44">
          <w:rPr>
            <w:rFonts w:asciiTheme="minorHAnsi" w:hAnsiTheme="minorHAnsi"/>
            <w:sz w:val="22"/>
            <w:szCs w:val="22"/>
          </w:rPr>
          <w:fldChar w:fldCharType="separate"/>
        </w:r>
        <w:r w:rsidR="004160D5">
          <w:rPr>
            <w:rFonts w:asciiTheme="minorHAnsi" w:hAnsiTheme="minorHAnsi"/>
            <w:noProof/>
            <w:sz w:val="22"/>
            <w:szCs w:val="22"/>
          </w:rPr>
          <w:t>4</w:t>
        </w:r>
        <w:r w:rsidRPr="00810C44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14:paraId="75EA40DF" w14:textId="77777777" w:rsidR="00810C44" w:rsidRDefault="00810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509B" w14:textId="77777777" w:rsidR="00ED68FB" w:rsidRDefault="00ED6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732F" w14:textId="77777777" w:rsidR="00647D23" w:rsidRDefault="00647D23" w:rsidP="00810C44">
      <w:r>
        <w:separator/>
      </w:r>
    </w:p>
  </w:footnote>
  <w:footnote w:type="continuationSeparator" w:id="0">
    <w:p w14:paraId="5BC855C8" w14:textId="77777777" w:rsidR="00647D23" w:rsidRDefault="00647D23" w:rsidP="0081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CFEC" w14:textId="4AB7E802" w:rsidR="00ED68FB" w:rsidRDefault="00ED6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E1BE" w14:textId="0C4C6787" w:rsidR="00ED68FB" w:rsidRDefault="00ED6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16E11" w14:textId="3E2FCC28" w:rsidR="00ED68FB" w:rsidRDefault="00ED6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3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16" w:hanging="288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72"/>
        </w:tabs>
        <w:ind w:left="72" w:hanging="432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109F7"/>
    <w:multiLevelType w:val="hybridMultilevel"/>
    <w:tmpl w:val="F2BC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A47B60"/>
    <w:multiLevelType w:val="hybridMultilevel"/>
    <w:tmpl w:val="CAB416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D2BDF"/>
    <w:multiLevelType w:val="hybridMultilevel"/>
    <w:tmpl w:val="8BF0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62A90"/>
    <w:multiLevelType w:val="hybridMultilevel"/>
    <w:tmpl w:val="1A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53A66"/>
    <w:multiLevelType w:val="hybridMultilevel"/>
    <w:tmpl w:val="BA7EF8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25A1B"/>
    <w:multiLevelType w:val="hybridMultilevel"/>
    <w:tmpl w:val="F642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D2835"/>
    <w:multiLevelType w:val="hybridMultilevel"/>
    <w:tmpl w:val="7CCAF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45EC0"/>
    <w:multiLevelType w:val="hybridMultilevel"/>
    <w:tmpl w:val="84F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00053">
    <w:abstractNumId w:val="1"/>
  </w:num>
  <w:num w:numId="2" w16cid:durableId="798837494">
    <w:abstractNumId w:val="0"/>
  </w:num>
  <w:num w:numId="3" w16cid:durableId="1958171312">
    <w:abstractNumId w:val="2"/>
  </w:num>
  <w:num w:numId="4" w16cid:durableId="1908882948">
    <w:abstractNumId w:val="4"/>
  </w:num>
  <w:num w:numId="5" w16cid:durableId="1674526881">
    <w:abstractNumId w:val="8"/>
  </w:num>
  <w:num w:numId="6" w16cid:durableId="1690108028">
    <w:abstractNumId w:val="7"/>
  </w:num>
  <w:num w:numId="7" w16cid:durableId="1992100488">
    <w:abstractNumId w:val="9"/>
  </w:num>
  <w:num w:numId="8" w16cid:durableId="1874924935">
    <w:abstractNumId w:val="10"/>
  </w:num>
  <w:num w:numId="9" w16cid:durableId="1512723301">
    <w:abstractNumId w:val="3"/>
  </w:num>
  <w:num w:numId="10" w16cid:durableId="1961956581">
    <w:abstractNumId w:val="6"/>
  </w:num>
  <w:num w:numId="11" w16cid:durableId="1713075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D14"/>
    <w:rsid w:val="00005981"/>
    <w:rsid w:val="00006BDB"/>
    <w:rsid w:val="00023349"/>
    <w:rsid w:val="000272F5"/>
    <w:rsid w:val="00032316"/>
    <w:rsid w:val="00033E9F"/>
    <w:rsid w:val="00054C21"/>
    <w:rsid w:val="00072DDF"/>
    <w:rsid w:val="00084BCF"/>
    <w:rsid w:val="00087965"/>
    <w:rsid w:val="00093CC2"/>
    <w:rsid w:val="000A0039"/>
    <w:rsid w:val="000A7AB9"/>
    <w:rsid w:val="000B0A07"/>
    <w:rsid w:val="000C009A"/>
    <w:rsid w:val="00111C15"/>
    <w:rsid w:val="0012353C"/>
    <w:rsid w:val="0012436B"/>
    <w:rsid w:val="00146AEF"/>
    <w:rsid w:val="00147946"/>
    <w:rsid w:val="00157CB5"/>
    <w:rsid w:val="00161E8F"/>
    <w:rsid w:val="00172A27"/>
    <w:rsid w:val="001730A6"/>
    <w:rsid w:val="0017624D"/>
    <w:rsid w:val="00182CCB"/>
    <w:rsid w:val="00190317"/>
    <w:rsid w:val="00191A5E"/>
    <w:rsid w:val="00191F4E"/>
    <w:rsid w:val="001A03BD"/>
    <w:rsid w:val="001A5167"/>
    <w:rsid w:val="001A6265"/>
    <w:rsid w:val="001B53D1"/>
    <w:rsid w:val="001C4808"/>
    <w:rsid w:val="001C61EE"/>
    <w:rsid w:val="001C72F0"/>
    <w:rsid w:val="001E4D35"/>
    <w:rsid w:val="001F552C"/>
    <w:rsid w:val="00206BCF"/>
    <w:rsid w:val="002114A9"/>
    <w:rsid w:val="002123B8"/>
    <w:rsid w:val="00215890"/>
    <w:rsid w:val="00240DFE"/>
    <w:rsid w:val="002A20D8"/>
    <w:rsid w:val="002A5D6F"/>
    <w:rsid w:val="002B7081"/>
    <w:rsid w:val="002C31CC"/>
    <w:rsid w:val="002C3402"/>
    <w:rsid w:val="002C38D6"/>
    <w:rsid w:val="002F045E"/>
    <w:rsid w:val="003038DA"/>
    <w:rsid w:val="00303A94"/>
    <w:rsid w:val="003056BA"/>
    <w:rsid w:val="003325A1"/>
    <w:rsid w:val="003411F4"/>
    <w:rsid w:val="003427F4"/>
    <w:rsid w:val="003745B3"/>
    <w:rsid w:val="00374F89"/>
    <w:rsid w:val="00386115"/>
    <w:rsid w:val="003926C8"/>
    <w:rsid w:val="003B1623"/>
    <w:rsid w:val="003C17C2"/>
    <w:rsid w:val="003E00F4"/>
    <w:rsid w:val="003E566E"/>
    <w:rsid w:val="00401AA3"/>
    <w:rsid w:val="00414D4B"/>
    <w:rsid w:val="004160D5"/>
    <w:rsid w:val="004421CA"/>
    <w:rsid w:val="00445234"/>
    <w:rsid w:val="004501EB"/>
    <w:rsid w:val="00451D57"/>
    <w:rsid w:val="0045643B"/>
    <w:rsid w:val="00457849"/>
    <w:rsid w:val="00462113"/>
    <w:rsid w:val="004672E2"/>
    <w:rsid w:val="00486C54"/>
    <w:rsid w:val="004B186B"/>
    <w:rsid w:val="004B7C51"/>
    <w:rsid w:val="004D4FEF"/>
    <w:rsid w:val="004D7F41"/>
    <w:rsid w:val="0050077C"/>
    <w:rsid w:val="00502040"/>
    <w:rsid w:val="00504F4B"/>
    <w:rsid w:val="005202CD"/>
    <w:rsid w:val="00521F80"/>
    <w:rsid w:val="00533123"/>
    <w:rsid w:val="00562F18"/>
    <w:rsid w:val="00574583"/>
    <w:rsid w:val="0058104A"/>
    <w:rsid w:val="0058107E"/>
    <w:rsid w:val="00581D39"/>
    <w:rsid w:val="00590C21"/>
    <w:rsid w:val="00594112"/>
    <w:rsid w:val="005B11DF"/>
    <w:rsid w:val="005C21E9"/>
    <w:rsid w:val="005D3EFB"/>
    <w:rsid w:val="005E1EDC"/>
    <w:rsid w:val="005E373D"/>
    <w:rsid w:val="005F6F61"/>
    <w:rsid w:val="0062502E"/>
    <w:rsid w:val="00625CBC"/>
    <w:rsid w:val="00636EA9"/>
    <w:rsid w:val="00647D23"/>
    <w:rsid w:val="00651443"/>
    <w:rsid w:val="006561A5"/>
    <w:rsid w:val="0066052C"/>
    <w:rsid w:val="0066303A"/>
    <w:rsid w:val="0066647D"/>
    <w:rsid w:val="006706AE"/>
    <w:rsid w:val="00681417"/>
    <w:rsid w:val="006B2CA8"/>
    <w:rsid w:val="006C3F85"/>
    <w:rsid w:val="006D00E8"/>
    <w:rsid w:val="006D4687"/>
    <w:rsid w:val="006E36D8"/>
    <w:rsid w:val="00703B7B"/>
    <w:rsid w:val="0078131F"/>
    <w:rsid w:val="00785B0A"/>
    <w:rsid w:val="007930A2"/>
    <w:rsid w:val="007931BD"/>
    <w:rsid w:val="007A12B1"/>
    <w:rsid w:val="007B2E3E"/>
    <w:rsid w:val="007B4C95"/>
    <w:rsid w:val="007C7CC8"/>
    <w:rsid w:val="007E6DA8"/>
    <w:rsid w:val="008078D0"/>
    <w:rsid w:val="00810C44"/>
    <w:rsid w:val="00822AB8"/>
    <w:rsid w:val="00827AFF"/>
    <w:rsid w:val="00837CA2"/>
    <w:rsid w:val="0086185D"/>
    <w:rsid w:val="00863B3C"/>
    <w:rsid w:val="0087399B"/>
    <w:rsid w:val="0087653B"/>
    <w:rsid w:val="00886963"/>
    <w:rsid w:val="008A04D9"/>
    <w:rsid w:val="008A4065"/>
    <w:rsid w:val="008B0499"/>
    <w:rsid w:val="008D0608"/>
    <w:rsid w:val="008D731C"/>
    <w:rsid w:val="008E164A"/>
    <w:rsid w:val="008E3DB5"/>
    <w:rsid w:val="008E76B1"/>
    <w:rsid w:val="008F5BB2"/>
    <w:rsid w:val="008F6FD9"/>
    <w:rsid w:val="009134BF"/>
    <w:rsid w:val="00946698"/>
    <w:rsid w:val="00947837"/>
    <w:rsid w:val="00965AB4"/>
    <w:rsid w:val="009C42B4"/>
    <w:rsid w:val="009D7E68"/>
    <w:rsid w:val="009F556B"/>
    <w:rsid w:val="00A02F48"/>
    <w:rsid w:val="00A13B29"/>
    <w:rsid w:val="00A16B5A"/>
    <w:rsid w:val="00A5406F"/>
    <w:rsid w:val="00A543D7"/>
    <w:rsid w:val="00A61BC0"/>
    <w:rsid w:val="00A730AD"/>
    <w:rsid w:val="00A7468F"/>
    <w:rsid w:val="00A9545F"/>
    <w:rsid w:val="00AA7E52"/>
    <w:rsid w:val="00AC2E1B"/>
    <w:rsid w:val="00AD3D27"/>
    <w:rsid w:val="00AD4B0C"/>
    <w:rsid w:val="00AD7837"/>
    <w:rsid w:val="00AF1309"/>
    <w:rsid w:val="00AF6C48"/>
    <w:rsid w:val="00AF6E73"/>
    <w:rsid w:val="00B12C7A"/>
    <w:rsid w:val="00B15674"/>
    <w:rsid w:val="00B23E6A"/>
    <w:rsid w:val="00B27E7F"/>
    <w:rsid w:val="00B3135F"/>
    <w:rsid w:val="00B53167"/>
    <w:rsid w:val="00B63427"/>
    <w:rsid w:val="00B74BAB"/>
    <w:rsid w:val="00BC5EFC"/>
    <w:rsid w:val="00BD1AB5"/>
    <w:rsid w:val="00BD1DAD"/>
    <w:rsid w:val="00BD440E"/>
    <w:rsid w:val="00BF0AB6"/>
    <w:rsid w:val="00BF78F7"/>
    <w:rsid w:val="00C058ED"/>
    <w:rsid w:val="00C16D55"/>
    <w:rsid w:val="00C2742D"/>
    <w:rsid w:val="00C34A08"/>
    <w:rsid w:val="00C35C34"/>
    <w:rsid w:val="00C54030"/>
    <w:rsid w:val="00C55F3A"/>
    <w:rsid w:val="00C60CC5"/>
    <w:rsid w:val="00C74EDA"/>
    <w:rsid w:val="00C8364D"/>
    <w:rsid w:val="00C849F0"/>
    <w:rsid w:val="00CA0B52"/>
    <w:rsid w:val="00CB201F"/>
    <w:rsid w:val="00CB512C"/>
    <w:rsid w:val="00CC123D"/>
    <w:rsid w:val="00CE19E3"/>
    <w:rsid w:val="00CE4BBF"/>
    <w:rsid w:val="00CF069B"/>
    <w:rsid w:val="00D04F22"/>
    <w:rsid w:val="00D20745"/>
    <w:rsid w:val="00D41642"/>
    <w:rsid w:val="00D42565"/>
    <w:rsid w:val="00D46FA4"/>
    <w:rsid w:val="00D535AB"/>
    <w:rsid w:val="00D554AE"/>
    <w:rsid w:val="00D74E3D"/>
    <w:rsid w:val="00D75606"/>
    <w:rsid w:val="00D86B0F"/>
    <w:rsid w:val="00D86DE2"/>
    <w:rsid w:val="00DA5C53"/>
    <w:rsid w:val="00DA668C"/>
    <w:rsid w:val="00DB4DBF"/>
    <w:rsid w:val="00DD2C5A"/>
    <w:rsid w:val="00DE3837"/>
    <w:rsid w:val="00E213F1"/>
    <w:rsid w:val="00E419B6"/>
    <w:rsid w:val="00E723A9"/>
    <w:rsid w:val="00E7512D"/>
    <w:rsid w:val="00E914F8"/>
    <w:rsid w:val="00EA16F1"/>
    <w:rsid w:val="00EC096B"/>
    <w:rsid w:val="00EC3D1B"/>
    <w:rsid w:val="00ED68FB"/>
    <w:rsid w:val="00ED6B62"/>
    <w:rsid w:val="00EE37A4"/>
    <w:rsid w:val="00EF76F2"/>
    <w:rsid w:val="00F1205A"/>
    <w:rsid w:val="00F44B1B"/>
    <w:rsid w:val="00F53DD6"/>
    <w:rsid w:val="00F848B1"/>
    <w:rsid w:val="00FA5CE0"/>
    <w:rsid w:val="00FA75E4"/>
    <w:rsid w:val="00FB0CE6"/>
    <w:rsid w:val="00FB7EEA"/>
    <w:rsid w:val="00FC7426"/>
    <w:rsid w:val="00FD1FCE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BF6E6"/>
  <w15:docId w15:val="{A2817909-D9E6-4A5D-9FCA-939C633E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11F4"/>
    <w:pPr>
      <w:keepNext/>
      <w:widowControl w:val="0"/>
      <w:suppressAutoHyphens/>
      <w:outlineLvl w:val="0"/>
    </w:pPr>
    <w:rPr>
      <w:rFonts w:ascii="Verdana" w:eastAsia="Lucida Sans Unicode" w:hAnsi="Verdana" w:cs="Tahoma"/>
      <w:b/>
      <w:bCs/>
      <w:szCs w:val="28"/>
      <w:u w:val="single"/>
      <w:lang w:bidi="en-US"/>
    </w:rPr>
  </w:style>
  <w:style w:type="paragraph" w:styleId="Heading2">
    <w:name w:val="heading 2"/>
    <w:basedOn w:val="Normal"/>
    <w:next w:val="Normal"/>
    <w:link w:val="Heading2Char"/>
    <w:qFormat/>
    <w:rsid w:val="003411F4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qFormat/>
    <w:rsid w:val="003411F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3411F4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411F4"/>
    <w:rPr>
      <w:i/>
      <w:iCs/>
    </w:rPr>
  </w:style>
  <w:style w:type="character" w:styleId="FollowedHyperlink">
    <w:name w:val="FollowedHyperlink"/>
    <w:rsid w:val="003411F4"/>
    <w:rPr>
      <w:color w:val="800080"/>
      <w:u w:val="single"/>
    </w:rPr>
  </w:style>
  <w:style w:type="character" w:styleId="Hyperlink">
    <w:name w:val="Hyperlink"/>
    <w:rsid w:val="003411F4"/>
    <w:rPr>
      <w:color w:val="0000FF"/>
      <w:u w:val="single"/>
    </w:rPr>
  </w:style>
  <w:style w:type="character" w:customStyle="1" w:styleId="Heading3Char">
    <w:name w:val="Heading 3 Char"/>
    <w:link w:val="Heading3"/>
    <w:rsid w:val="003411F4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variant">
    <w:name w:val="variant"/>
    <w:basedOn w:val="DefaultParagraphFont"/>
    <w:rsid w:val="003411F4"/>
  </w:style>
  <w:style w:type="character" w:customStyle="1" w:styleId="Heading1Char">
    <w:name w:val="Heading 1 Char"/>
    <w:link w:val="Heading1"/>
    <w:rsid w:val="003411F4"/>
    <w:rPr>
      <w:rFonts w:ascii="Verdana" w:eastAsia="Lucida Sans Unicode" w:hAnsi="Verdana" w:cs="Tahoma"/>
      <w:b/>
      <w:bCs/>
      <w:sz w:val="24"/>
      <w:szCs w:val="28"/>
      <w:u w:val="single"/>
      <w:lang w:bidi="en-US"/>
    </w:rPr>
  </w:style>
  <w:style w:type="character" w:customStyle="1" w:styleId="Heading7Char">
    <w:name w:val="Heading 7 Char"/>
    <w:link w:val="Heading7"/>
    <w:rsid w:val="003411F4"/>
    <w:rPr>
      <w:rFonts w:ascii="Calibri" w:eastAsia="Times New Roman" w:hAnsi="Calibri" w:cs="Times New Roman"/>
      <w:sz w:val="24"/>
      <w:szCs w:val="24"/>
    </w:rPr>
  </w:style>
  <w:style w:type="character" w:customStyle="1" w:styleId="BalloonTextChar">
    <w:name w:val="Balloon Text Char"/>
    <w:link w:val="BalloonText"/>
    <w:rsid w:val="003411F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11F4"/>
  </w:style>
  <w:style w:type="character" w:customStyle="1" w:styleId="Heading2Char">
    <w:name w:val="Heading 2 Char"/>
    <w:link w:val="Heading2"/>
    <w:rsid w:val="003411F4"/>
    <w:rPr>
      <w:rFonts w:ascii="Arial" w:eastAsia="Lucida Sans Unicode" w:hAnsi="Arial" w:cs="Arial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3411F4"/>
    <w:pPr>
      <w:ind w:left="720"/>
    </w:pPr>
  </w:style>
  <w:style w:type="paragraph" w:styleId="Header">
    <w:name w:val="header"/>
    <w:basedOn w:val="Normal"/>
    <w:link w:val="HeaderChar"/>
    <w:rsid w:val="003411F4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411F4"/>
    <w:rPr>
      <w:rFonts w:ascii="Tahoma" w:hAnsi="Tahoma" w:cs="Tahoma"/>
      <w:sz w:val="16"/>
      <w:szCs w:val="16"/>
    </w:rPr>
  </w:style>
  <w:style w:type="paragraph" w:styleId="TOC1">
    <w:name w:val="toc 1"/>
    <w:basedOn w:val="Normal"/>
    <w:rsid w:val="003411F4"/>
    <w:pPr>
      <w:ind w:left="540"/>
      <w:jc w:val="both"/>
    </w:pPr>
    <w:rPr>
      <w:rFonts w:ascii="Arial" w:eastAsia="Calibri" w:hAnsi="Arial" w:cs="Arial"/>
      <w:b/>
      <w:bCs/>
      <w:color w:val="000000"/>
      <w:sz w:val="18"/>
      <w:szCs w:val="18"/>
    </w:rPr>
  </w:style>
  <w:style w:type="paragraph" w:customStyle="1" w:styleId="tablecontents">
    <w:name w:val="tablecontents"/>
    <w:basedOn w:val="Normal"/>
    <w:rsid w:val="003411F4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3411F4"/>
    <w:pPr>
      <w:ind w:left="2340"/>
      <w:jc w:val="both"/>
    </w:pPr>
    <w:rPr>
      <w:sz w:val="26"/>
      <w:szCs w:val="20"/>
    </w:rPr>
  </w:style>
  <w:style w:type="table" w:customStyle="1" w:styleId="PlainTable21">
    <w:name w:val="Plain Table 21"/>
    <w:basedOn w:val="TableNormal"/>
    <w:uiPriority w:val="42"/>
    <w:rsid w:val="00C34A0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D42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37A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4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ifferenzsystem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casepoint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bnevil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zero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c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bhagatnevil@hot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sk-ehs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2DD2-0DF5-4BF9-A93E-1479D42F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943</Words>
  <Characters>6191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7120</CharactersWithSpaces>
  <SharedDoc>false</SharedDoc>
  <HLinks>
    <vt:vector size="48" baseType="variant">
      <vt:variant>
        <vt:i4>3473526</vt:i4>
      </vt:variant>
      <vt:variant>
        <vt:i4>21</vt:i4>
      </vt:variant>
      <vt:variant>
        <vt:i4>0</vt:i4>
      </vt:variant>
      <vt:variant>
        <vt:i4>5</vt:i4>
      </vt:variant>
      <vt:variant>
        <vt:lpwstr>mailto:bhagat_nevil@yahoo.co.in</vt:lpwstr>
      </vt:variant>
      <vt:variant>
        <vt:lpwstr/>
      </vt:variant>
      <vt:variant>
        <vt:i4>2097185</vt:i4>
      </vt:variant>
      <vt:variant>
        <vt:i4>18</vt:i4>
      </vt:variant>
      <vt:variant>
        <vt:i4>0</vt:i4>
      </vt:variant>
      <vt:variant>
        <vt:i4>5</vt:i4>
      </vt:variant>
      <vt:variant>
        <vt:lpwstr>https://www.jlmscloud.com/</vt:lpwstr>
      </vt:variant>
      <vt:variant>
        <vt:lpwstr/>
      </vt:variant>
      <vt:variant>
        <vt:i4>3538981</vt:i4>
      </vt:variant>
      <vt:variant>
        <vt:i4>15</vt:i4>
      </vt:variant>
      <vt:variant>
        <vt:i4>0</vt:i4>
      </vt:variant>
      <vt:variant>
        <vt:i4>5</vt:i4>
      </vt:variant>
      <vt:variant>
        <vt:lpwstr>https://learners.myelearningstore.co.uk/jlmsv5</vt:lpwstr>
      </vt:variant>
      <vt:variant>
        <vt:lpwstr/>
      </vt:variant>
      <vt:variant>
        <vt:i4>5177437</vt:i4>
      </vt:variant>
      <vt:variant>
        <vt:i4>12</vt:i4>
      </vt:variant>
      <vt:variant>
        <vt:i4>0</vt:i4>
      </vt:variant>
      <vt:variant>
        <vt:i4>5</vt:i4>
      </vt:variant>
      <vt:variant>
        <vt:lpwstr>https://learningpartnership.reedlearning.com/rbg/</vt:lpwstr>
      </vt:variant>
      <vt:variant>
        <vt:lpwstr/>
      </vt:variant>
      <vt:variant>
        <vt:i4>6750328</vt:i4>
      </vt:variant>
      <vt:variant>
        <vt:i4>9</vt:i4>
      </vt:variant>
      <vt:variant>
        <vt:i4>0</vt:i4>
      </vt:variant>
      <vt:variant>
        <vt:i4>5</vt:i4>
      </vt:variant>
      <vt:variant>
        <vt:lpwstr>https://training.int.ee.co.uk/</vt:lpwstr>
      </vt:variant>
      <vt:variant>
        <vt:lpwstr/>
      </vt:variant>
      <vt:variant>
        <vt:i4>1704004</vt:i4>
      </vt:variant>
      <vt:variant>
        <vt:i4>6</vt:i4>
      </vt:variant>
      <vt:variant>
        <vt:i4>0</vt:i4>
      </vt:variant>
      <vt:variant>
        <vt:i4>5</vt:i4>
      </vt:variant>
      <vt:variant>
        <vt:lpwstr>http://jlmsdemo.netg.co.uk/jlmsv5/JLMS/login.aspx</vt:lpwstr>
      </vt:variant>
      <vt:variant>
        <vt:lpwstr/>
      </vt:variant>
      <vt:variant>
        <vt:i4>4522009</vt:i4>
      </vt:variant>
      <vt:variant>
        <vt:i4>3</vt:i4>
      </vt:variant>
      <vt:variant>
        <vt:i4>0</vt:i4>
      </vt:variant>
      <vt:variant>
        <vt:i4>5</vt:i4>
      </vt:variant>
      <vt:variant>
        <vt:lpwstr>http://www.jzero.com/</vt:lpwstr>
      </vt:variant>
      <vt:variant>
        <vt:lpwstr/>
      </vt:variant>
      <vt:variant>
        <vt:i4>7012439</vt:i4>
      </vt:variant>
      <vt:variant>
        <vt:i4>0</vt:i4>
      </vt:variant>
      <vt:variant>
        <vt:i4>0</vt:i4>
      </vt:variant>
      <vt:variant>
        <vt:i4>5</vt:i4>
      </vt:variant>
      <vt:variant>
        <vt:lpwstr>mailto:bhagatnevil@hotmail.com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Jenish Bhagat</dc:creator>
  <cp:lastModifiedBy>Nevil Bhagat</cp:lastModifiedBy>
  <cp:revision>56</cp:revision>
  <cp:lastPrinted>2022-08-01T10:56:00Z</cp:lastPrinted>
  <dcterms:created xsi:type="dcterms:W3CDTF">2019-11-11T15:56:00Z</dcterms:created>
  <dcterms:modified xsi:type="dcterms:W3CDTF">2023-07-11T10:58:00Z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1033-8.1.0.3036</vt:lpwstr>
  </property>
</Properties>
</file>